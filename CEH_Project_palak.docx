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4991" w14:textId="77777777" w:rsidR="008863D2" w:rsidRDefault="002474ED">
      <w:pPr>
        <w:pStyle w:val="Heading1"/>
        <w:jc w:val="center"/>
      </w:pPr>
      <w:r>
        <w:t>🔐 Ethical Hacking Project</w:t>
      </w:r>
    </w:p>
    <w:p w14:paraId="7E4BF35F" w14:textId="77777777" w:rsidR="008863D2" w:rsidRDefault="002474ED">
      <w:pPr>
        <w:pStyle w:val="Heading2"/>
      </w:pPr>
      <w:r>
        <w:t>Scanning and Enumerating a Local Network with Nmap</w:t>
      </w:r>
    </w:p>
    <w:p w14:paraId="42C49074" w14:textId="77777777" w:rsidR="00ED7DB0" w:rsidRDefault="00000000">
      <w:pPr>
        <w:pStyle w:val="Heading1"/>
      </w:pPr>
      <w:r>
        <w:t>Table of Contents</w:t>
      </w:r>
    </w:p>
    <w:p w14:paraId="2525571F" w14:textId="77777777" w:rsidR="001C0C80" w:rsidRDefault="002474ED">
      <w:pPr>
        <w:pBdr>
          <w:bottom w:val="single" w:sz="6" w:space="1" w:color="auto"/>
        </w:pBdr>
      </w:pPr>
      <w:r>
        <w:t>Project: Simulating Real-World Network Exploitation and Defense</w:t>
      </w:r>
    </w:p>
    <w:p w14:paraId="09E67F3F" w14:textId="3594B660" w:rsidR="008863D2" w:rsidRDefault="008863D2">
      <w:pPr>
        <w:pBdr>
          <w:bottom w:val="single" w:sz="6" w:space="1" w:color="auto"/>
        </w:pBdr>
      </w:pPr>
      <w:r>
        <w:fldChar w:fldCharType="begin"/>
      </w:r>
      <w:r>
        <w:instrText>TOC \o "1-3" \h \z \u</w:instrText>
      </w:r>
      <w:r>
        <w:fldChar w:fldCharType="separate"/>
      </w:r>
      <w:r>
        <w:fldChar w:fldCharType="end"/>
      </w:r>
    </w:p>
    <w:p w14:paraId="6DB37288" w14:textId="5106F65D" w:rsidR="008863D2" w:rsidRDefault="008863D2"/>
    <w:p w14:paraId="183DCD09" w14:textId="77777777" w:rsidR="008863D2" w:rsidRDefault="008863D2"/>
    <w:p w14:paraId="224F3206" w14:textId="1BE4A1EC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🎯 Project Objectives</w:t>
      </w:r>
    </w:p>
    <w:p w14:paraId="2DBBE97A" w14:textId="2D24A7EA" w:rsidR="008863D2" w:rsidRDefault="002474ED">
      <w:r>
        <w:t>To understand and apply techniques in:</w:t>
      </w:r>
    </w:p>
    <w:p w14:paraId="1CF8AA64" w14:textId="3ACEFDAF" w:rsidR="008863D2" w:rsidRDefault="002474ED" w:rsidP="001C0C80">
      <w:pPr>
        <w:pStyle w:val="ListParagraph"/>
        <w:numPr>
          <w:ilvl w:val="0"/>
          <w:numId w:val="13"/>
        </w:numPr>
      </w:pPr>
      <w:r>
        <w:t>Network scanning</w:t>
      </w:r>
    </w:p>
    <w:p w14:paraId="0AAD733B" w14:textId="115F21B5" w:rsidR="008863D2" w:rsidRDefault="002474ED" w:rsidP="001C0C80">
      <w:pPr>
        <w:pStyle w:val="ListParagraph"/>
        <w:numPr>
          <w:ilvl w:val="0"/>
          <w:numId w:val="13"/>
        </w:numPr>
      </w:pPr>
      <w:r>
        <w:t>Service enumeration</w:t>
      </w:r>
    </w:p>
    <w:p w14:paraId="3B2A5B0D" w14:textId="7891A42B" w:rsidR="008863D2" w:rsidRDefault="002474ED" w:rsidP="001C0C80">
      <w:pPr>
        <w:pStyle w:val="ListParagraph"/>
        <w:numPr>
          <w:ilvl w:val="0"/>
          <w:numId w:val="13"/>
        </w:numPr>
      </w:pPr>
      <w:r>
        <w:t>Vulnerability exploitation</w:t>
      </w:r>
    </w:p>
    <w:p w14:paraId="62F3D989" w14:textId="0BD29B0E" w:rsidR="008863D2" w:rsidRDefault="002474ED" w:rsidP="001C0C80">
      <w:pPr>
        <w:pStyle w:val="ListParagraph"/>
        <w:numPr>
          <w:ilvl w:val="0"/>
          <w:numId w:val="13"/>
        </w:numPr>
      </w:pPr>
      <w:r>
        <w:t>Privilege escalation</w:t>
      </w:r>
    </w:p>
    <w:p w14:paraId="3FED587A" w14:textId="7AA4340E" w:rsidR="008863D2" w:rsidRDefault="002474ED" w:rsidP="001C0C80">
      <w:pPr>
        <w:pStyle w:val="ListParagraph"/>
        <w:numPr>
          <w:ilvl w:val="0"/>
          <w:numId w:val="13"/>
        </w:numPr>
      </w:pPr>
      <w:r>
        <w:t>Password cracking</w:t>
      </w:r>
    </w:p>
    <w:p w14:paraId="271C8FF1" w14:textId="3059A17E" w:rsidR="008863D2" w:rsidRDefault="002474ED" w:rsidP="001C0C80">
      <w:pPr>
        <w:pStyle w:val="ListParagraph"/>
        <w:numPr>
          <w:ilvl w:val="0"/>
          <w:numId w:val="13"/>
        </w:numPr>
      </w:pPr>
      <w:r>
        <w:t>Security remediation</w:t>
      </w:r>
    </w:p>
    <w:p w14:paraId="3772EAD8" w14:textId="309A6C11" w:rsidR="008863D2" w:rsidRPr="001C0C80" w:rsidRDefault="002474ED">
      <w:pPr>
        <w:rPr>
          <w:b/>
          <w:bCs/>
        </w:rPr>
      </w:pPr>
      <w:r w:rsidRPr="001C0C80">
        <w:rPr>
          <w:rFonts w:ascii="Segoe UI Symbol" w:hAnsi="Segoe UI Symbol" w:cs="Segoe UI Symbol"/>
          <w:b/>
          <w:bCs/>
        </w:rPr>
        <w:t>🛠</w:t>
      </w:r>
      <w:r w:rsidRPr="001C0C80">
        <w:rPr>
          <w:b/>
          <w:bCs/>
        </w:rPr>
        <w:t xml:space="preserve"> Tools Used</w:t>
      </w:r>
    </w:p>
    <w:p w14:paraId="4EA83523" w14:textId="24F23224" w:rsidR="008863D2" w:rsidRDefault="002474ED" w:rsidP="001C0C80">
      <w:pPr>
        <w:pStyle w:val="ListParagraph"/>
        <w:numPr>
          <w:ilvl w:val="0"/>
          <w:numId w:val="12"/>
        </w:numPr>
      </w:pPr>
      <w:r>
        <w:t>Kali Linux (Attacker Machine)</w:t>
      </w:r>
    </w:p>
    <w:p w14:paraId="260B634C" w14:textId="6DCCD7F2" w:rsidR="008863D2" w:rsidRDefault="002474ED" w:rsidP="001C0C80">
      <w:pPr>
        <w:pStyle w:val="ListParagraph"/>
        <w:numPr>
          <w:ilvl w:val="0"/>
          <w:numId w:val="12"/>
        </w:numPr>
      </w:pPr>
      <w:proofErr w:type="spellStart"/>
      <w:r>
        <w:t>Metasploitable</w:t>
      </w:r>
      <w:proofErr w:type="spellEnd"/>
      <w:r>
        <w:t xml:space="preserve"> (Target Machine)</w:t>
      </w:r>
    </w:p>
    <w:p w14:paraId="1DED1D73" w14:textId="5EB2D8CD" w:rsidR="008863D2" w:rsidRDefault="002474ED" w:rsidP="001C0C80">
      <w:pPr>
        <w:pStyle w:val="ListParagraph"/>
        <w:numPr>
          <w:ilvl w:val="0"/>
          <w:numId w:val="12"/>
        </w:numPr>
      </w:pPr>
      <w:r>
        <w:t>Nmap</w:t>
      </w:r>
      <w:r w:rsidR="001C0C80">
        <w:t xml:space="preserve"> </w:t>
      </w:r>
    </w:p>
    <w:p w14:paraId="7D0F35A5" w14:textId="2BCCBC58" w:rsidR="001C0C80" w:rsidRDefault="00EC2F2B" w:rsidP="00EC2F2B">
      <w:pPr>
        <w:pStyle w:val="ListParagraph"/>
        <w:numPr>
          <w:ilvl w:val="0"/>
          <w:numId w:val="15"/>
        </w:numPr>
      </w:pPr>
      <w:r w:rsidRPr="00EC2F2B">
        <w:rPr>
          <w:b/>
          <w:bCs/>
        </w:rPr>
        <w:t>Nmap</w:t>
      </w:r>
      <w:r w:rsidRPr="00EC2F2B">
        <w:t xml:space="preserve"> (short for </w:t>
      </w:r>
      <w:r w:rsidRPr="00EC2F2B">
        <w:rPr>
          <w:b/>
          <w:bCs/>
        </w:rPr>
        <w:t>Network Mapper</w:t>
      </w:r>
      <w:r w:rsidRPr="00EC2F2B">
        <w:t xml:space="preserve">) is an open-source tool used for </w:t>
      </w:r>
      <w:r w:rsidRPr="00EC2F2B">
        <w:rPr>
          <w:b/>
          <w:bCs/>
        </w:rPr>
        <w:t>network discovery</w:t>
      </w:r>
      <w:r w:rsidRPr="00EC2F2B">
        <w:t xml:space="preserve"> and </w:t>
      </w:r>
      <w:r w:rsidRPr="00EC2F2B">
        <w:rPr>
          <w:b/>
          <w:bCs/>
        </w:rPr>
        <w:t>security auditing</w:t>
      </w:r>
      <w:r w:rsidRPr="00EC2F2B">
        <w:t>.</w:t>
      </w:r>
    </w:p>
    <w:p w14:paraId="2C8F7927" w14:textId="20C5A713" w:rsidR="008863D2" w:rsidRDefault="002474ED" w:rsidP="001C0C80">
      <w:pPr>
        <w:pStyle w:val="ListParagraph"/>
        <w:numPr>
          <w:ilvl w:val="0"/>
          <w:numId w:val="12"/>
        </w:numPr>
      </w:pPr>
      <w:r>
        <w:t>John the Ripper</w:t>
      </w:r>
    </w:p>
    <w:p w14:paraId="39AE02D3" w14:textId="42BC46D2" w:rsidR="00EC2F2B" w:rsidRDefault="00EC2F2B" w:rsidP="00EC2F2B">
      <w:pPr>
        <w:pStyle w:val="ListParagraph"/>
        <w:numPr>
          <w:ilvl w:val="0"/>
          <w:numId w:val="15"/>
        </w:numPr>
      </w:pPr>
      <w:r w:rsidRPr="00EC2F2B">
        <w:rPr>
          <w:b/>
          <w:bCs/>
        </w:rPr>
        <w:t>John the Ripper</w:t>
      </w:r>
      <w:r w:rsidRPr="00EC2F2B">
        <w:t xml:space="preserve"> (often just called </w:t>
      </w:r>
      <w:r w:rsidRPr="00EC2F2B">
        <w:rPr>
          <w:b/>
          <w:bCs/>
        </w:rPr>
        <w:t>John</w:t>
      </w:r>
      <w:r w:rsidRPr="00EC2F2B">
        <w:t xml:space="preserve">) is a </w:t>
      </w:r>
      <w:r w:rsidRPr="00EC2F2B">
        <w:rPr>
          <w:b/>
          <w:bCs/>
        </w:rPr>
        <w:t>fast, open-source password cracker</w:t>
      </w:r>
      <w:r w:rsidRPr="00EC2F2B">
        <w:t xml:space="preserve">. It's primarily used for recovering weak or lost passwords by </w:t>
      </w:r>
      <w:r w:rsidRPr="00EC2F2B">
        <w:rPr>
          <w:b/>
          <w:bCs/>
        </w:rPr>
        <w:t>brute-force</w:t>
      </w:r>
      <w:r w:rsidRPr="00EC2F2B">
        <w:t xml:space="preserve"> or </w:t>
      </w:r>
      <w:r w:rsidRPr="00EC2F2B">
        <w:rPr>
          <w:b/>
          <w:bCs/>
        </w:rPr>
        <w:t>dictionary-based attacks</w:t>
      </w:r>
      <w:r>
        <w:t>.</w:t>
      </w:r>
    </w:p>
    <w:p w14:paraId="33447B4F" w14:textId="513CE5DF" w:rsidR="009C01DD" w:rsidRDefault="002474ED" w:rsidP="00EC2F2B">
      <w:pPr>
        <w:pStyle w:val="ListParagraph"/>
        <w:numPr>
          <w:ilvl w:val="0"/>
          <w:numId w:val="12"/>
        </w:numPr>
      </w:pPr>
      <w:r>
        <w:t>Metasploit Framework</w:t>
      </w:r>
    </w:p>
    <w:p w14:paraId="17A222D8" w14:textId="77777777" w:rsidR="00EC2F2B" w:rsidRPr="00EC2F2B" w:rsidRDefault="00EC2F2B" w:rsidP="00EC2F2B">
      <w:pPr>
        <w:pStyle w:val="ListParagraph"/>
        <w:numPr>
          <w:ilvl w:val="0"/>
          <w:numId w:val="15"/>
        </w:numPr>
      </w:pPr>
      <w:r w:rsidRPr="00EC2F2B">
        <w:t>The Metasploit Framework is one of the most powerful and widely used tools for penetration testing, vulnerability exploitation, and red teaming. It provides a modular platform to test and exploit known vulnerabilities in networks, systems, and applications.</w:t>
      </w:r>
    </w:p>
    <w:p w14:paraId="2CBC09BA" w14:textId="77777777" w:rsidR="00EC2F2B" w:rsidRDefault="00EC2F2B"/>
    <w:p w14:paraId="1C77280F" w14:textId="4628F7ED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🔍 Task 1: Basic Network Scan</w:t>
      </w:r>
    </w:p>
    <w:p w14:paraId="22489873" w14:textId="77777777" w:rsidR="008863D2" w:rsidRDefault="002474ED">
      <w:r>
        <w:rPr>
          <w:noProof/>
        </w:rPr>
        <w:drawing>
          <wp:inline distT="0" distB="0" distL="0" distR="0" wp14:anchorId="480F36ED" wp14:editId="1DA2104E">
            <wp:extent cx="3352800" cy="424080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144" cy="424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4D0" w14:textId="77777777" w:rsidR="008863D2" w:rsidRDefault="002474ED">
      <w:r>
        <w:t>Command:</w:t>
      </w:r>
    </w:p>
    <w:p w14:paraId="13F449F8" w14:textId="3CBB2B67" w:rsidR="009C01DD" w:rsidRDefault="002474ED">
      <w:proofErr w:type="spellStart"/>
      <w:r>
        <w:t>nmap</w:t>
      </w:r>
      <w:proofErr w:type="spellEnd"/>
      <w:r>
        <w:t xml:space="preserve"> -v 192.168.1</w:t>
      </w:r>
      <w:r w:rsidR="00BE42B7">
        <w:t>90</w:t>
      </w:r>
      <w:r>
        <w:t>.0/24</w:t>
      </w:r>
    </w:p>
    <w:p w14:paraId="06A17C93" w14:textId="77777777" w:rsidR="008863D2" w:rsidRDefault="002474ED">
      <w:r>
        <w:t>Expected Output:</w:t>
      </w:r>
    </w:p>
    <w:p w14:paraId="678E5A97" w14:textId="77777777" w:rsidR="009C01DD" w:rsidRPr="009C01DD" w:rsidRDefault="002474ED" w:rsidP="009C01DD">
      <w:pPr>
        <w:pStyle w:val="NoSpacing"/>
      </w:pPr>
      <w:r w:rsidRPr="009C01DD">
        <w:t>Nmap scan report for 192.168.1</w:t>
      </w:r>
      <w:r w:rsidR="00BE42B7" w:rsidRPr="009C01DD">
        <w:t>90</w:t>
      </w:r>
      <w:r w:rsidRPr="009C01DD">
        <w:t>.1</w:t>
      </w:r>
      <w:r w:rsidR="009C01DD" w:rsidRPr="009C01DD">
        <w:t>29</w:t>
      </w:r>
    </w:p>
    <w:p w14:paraId="0FD85640" w14:textId="17DBD530" w:rsidR="008863D2" w:rsidRPr="009C01DD" w:rsidRDefault="002474ED" w:rsidP="009C01DD">
      <w:pPr>
        <w:pStyle w:val="NoSpacing"/>
      </w:pPr>
      <w:r w:rsidRPr="009C01DD">
        <w:t>Host is up (0.0010s latency).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01DD" w14:paraId="504A4182" w14:textId="77777777" w:rsidTr="009C01DD">
        <w:tc>
          <w:tcPr>
            <w:tcW w:w="2876" w:type="dxa"/>
          </w:tcPr>
          <w:p w14:paraId="4880DC39" w14:textId="2FBED453" w:rsidR="009C01DD" w:rsidRDefault="009C01DD" w:rsidP="009C01DD">
            <w:r>
              <w:t xml:space="preserve">PORT     </w:t>
            </w:r>
          </w:p>
        </w:tc>
        <w:tc>
          <w:tcPr>
            <w:tcW w:w="2877" w:type="dxa"/>
          </w:tcPr>
          <w:p w14:paraId="128D6082" w14:textId="17107448" w:rsidR="009C01DD" w:rsidRDefault="009C01DD">
            <w:r>
              <w:t>STATE</w:t>
            </w:r>
          </w:p>
        </w:tc>
        <w:tc>
          <w:tcPr>
            <w:tcW w:w="2877" w:type="dxa"/>
          </w:tcPr>
          <w:p w14:paraId="54BC20FC" w14:textId="46E44CCB" w:rsidR="009C01DD" w:rsidRDefault="009C01DD">
            <w:r>
              <w:t>SERVICE</w:t>
            </w:r>
          </w:p>
        </w:tc>
      </w:tr>
      <w:tr w:rsidR="009C01DD" w14:paraId="1E1186D2" w14:textId="77777777" w:rsidTr="009C01DD">
        <w:tc>
          <w:tcPr>
            <w:tcW w:w="2876" w:type="dxa"/>
          </w:tcPr>
          <w:p w14:paraId="4BBFE986" w14:textId="5DE8458F" w:rsidR="009C01DD" w:rsidRDefault="009C01DD">
            <w:r>
              <w:t>21/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1C6E9698" w14:textId="60146A97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599401AF" w14:textId="0AAC95D7" w:rsidR="009C01DD" w:rsidRDefault="009C01DD">
            <w:r>
              <w:t>ssh</w:t>
            </w:r>
          </w:p>
        </w:tc>
      </w:tr>
      <w:tr w:rsidR="009C01DD" w14:paraId="20E74692" w14:textId="77777777" w:rsidTr="009C01DD">
        <w:tc>
          <w:tcPr>
            <w:tcW w:w="2876" w:type="dxa"/>
          </w:tcPr>
          <w:p w14:paraId="216DDD83" w14:textId="0080CAB8" w:rsidR="009C01DD" w:rsidRDefault="009C01DD">
            <w:r>
              <w:t>22/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0ED7BF69" w14:textId="7E07A9F7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05D6EA4D" w14:textId="5E68FC87" w:rsidR="009C01DD" w:rsidRDefault="009C01DD">
            <w:r>
              <w:t>telnet</w:t>
            </w:r>
          </w:p>
        </w:tc>
      </w:tr>
      <w:tr w:rsidR="009C01DD" w14:paraId="6D364CA3" w14:textId="77777777" w:rsidTr="009C01DD">
        <w:tc>
          <w:tcPr>
            <w:tcW w:w="2876" w:type="dxa"/>
          </w:tcPr>
          <w:p w14:paraId="638B0429" w14:textId="218A988B" w:rsidR="009C01DD" w:rsidRDefault="009C01DD">
            <w:r>
              <w:t>25/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672B90C7" w14:textId="26658DA1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0D5E141D" w14:textId="49EA41DB" w:rsidR="009C01DD" w:rsidRDefault="009C01DD">
            <w:r>
              <w:t>smtp</w:t>
            </w:r>
          </w:p>
        </w:tc>
      </w:tr>
      <w:tr w:rsidR="009C01DD" w14:paraId="31BD646F" w14:textId="77777777" w:rsidTr="009C01DD">
        <w:tc>
          <w:tcPr>
            <w:tcW w:w="2876" w:type="dxa"/>
          </w:tcPr>
          <w:p w14:paraId="5726FA95" w14:textId="4B8B5C88" w:rsidR="009C01DD" w:rsidRDefault="009C01DD">
            <w:r>
              <w:t>53/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0D67F93A" w14:textId="20F71A61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68D0EA67" w14:textId="6114EA16" w:rsidR="009C01DD" w:rsidRDefault="009C01DD">
            <w:r>
              <w:t>domain</w:t>
            </w:r>
          </w:p>
        </w:tc>
      </w:tr>
      <w:tr w:rsidR="009C01DD" w14:paraId="5180F990" w14:textId="77777777" w:rsidTr="009C01DD">
        <w:tc>
          <w:tcPr>
            <w:tcW w:w="2876" w:type="dxa"/>
          </w:tcPr>
          <w:p w14:paraId="49C2C932" w14:textId="4B2AEE27" w:rsidR="009C01DD" w:rsidRDefault="009C01DD">
            <w:r>
              <w:t>80/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50AD58F5" w14:textId="20081240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253A8805" w14:textId="3BEECC91" w:rsidR="009C01DD" w:rsidRDefault="009C01DD">
            <w:r>
              <w:t>http</w:t>
            </w:r>
          </w:p>
        </w:tc>
      </w:tr>
    </w:tbl>
    <w:p w14:paraId="6DADB9BB" w14:textId="77777777" w:rsidR="009C01DD" w:rsidRDefault="009C01DD"/>
    <w:p w14:paraId="045EB0C3" w14:textId="1CF7E8E1" w:rsidR="008863D2" w:rsidRDefault="002474ED" w:rsidP="009C01DD">
      <w:pPr>
        <w:pStyle w:val="NoSpacing"/>
      </w:pPr>
      <w:r>
        <w:t>Nmap scan report for 192.168.1</w:t>
      </w:r>
      <w:r w:rsidR="009C01DD">
        <w:t>90</w:t>
      </w:r>
      <w:r>
        <w:t>.</w:t>
      </w:r>
      <w:r w:rsidR="009C01DD">
        <w:t>2</w:t>
      </w:r>
    </w:p>
    <w:p w14:paraId="3FAFE48F" w14:textId="77777777" w:rsidR="008863D2" w:rsidRDefault="002474ED" w:rsidP="009C01DD">
      <w:pPr>
        <w:pStyle w:val="NoSpacing"/>
      </w:pPr>
      <w:r>
        <w:t>Host is up (0.0020s latency).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01DD" w14:paraId="4E309B73" w14:textId="77777777" w:rsidTr="009C01DD">
        <w:tc>
          <w:tcPr>
            <w:tcW w:w="2876" w:type="dxa"/>
          </w:tcPr>
          <w:p w14:paraId="294812E7" w14:textId="21B2C59A" w:rsidR="009C01DD" w:rsidRDefault="009C01DD">
            <w:r>
              <w:t>PORT</w:t>
            </w:r>
          </w:p>
        </w:tc>
        <w:tc>
          <w:tcPr>
            <w:tcW w:w="2877" w:type="dxa"/>
          </w:tcPr>
          <w:p w14:paraId="4D09F073" w14:textId="598495A4" w:rsidR="009C01DD" w:rsidRDefault="009C01DD">
            <w:r>
              <w:t>STATE</w:t>
            </w:r>
          </w:p>
        </w:tc>
        <w:tc>
          <w:tcPr>
            <w:tcW w:w="2877" w:type="dxa"/>
          </w:tcPr>
          <w:p w14:paraId="115A3F07" w14:textId="76453075" w:rsidR="009C01DD" w:rsidRDefault="009C01DD">
            <w:r>
              <w:t>SERVICE</w:t>
            </w:r>
          </w:p>
        </w:tc>
      </w:tr>
      <w:tr w:rsidR="009C01DD" w14:paraId="454B7083" w14:textId="77777777" w:rsidTr="009C01DD">
        <w:tc>
          <w:tcPr>
            <w:tcW w:w="2876" w:type="dxa"/>
          </w:tcPr>
          <w:p w14:paraId="39C8758D" w14:textId="1ADA4C76" w:rsidR="009C01DD" w:rsidRDefault="009C01DD">
            <w:r>
              <w:t>53/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5A5275D7" w14:textId="436D21A0" w:rsidR="009C01DD" w:rsidRDefault="009C01DD">
            <w:r>
              <w:t>filtered</w:t>
            </w:r>
          </w:p>
        </w:tc>
        <w:tc>
          <w:tcPr>
            <w:tcW w:w="2877" w:type="dxa"/>
          </w:tcPr>
          <w:p w14:paraId="287FAE38" w14:textId="62D52480" w:rsidR="009C01DD" w:rsidRDefault="009C01DD">
            <w:r>
              <w:t>domain</w:t>
            </w:r>
          </w:p>
        </w:tc>
      </w:tr>
    </w:tbl>
    <w:p w14:paraId="64F527B3" w14:textId="1DA44F3A" w:rsidR="008863D2" w:rsidRDefault="008863D2"/>
    <w:p w14:paraId="2C00ED26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🧭 Task 2: Reconnaissance</w:t>
      </w:r>
    </w:p>
    <w:p w14:paraId="24A9AE01" w14:textId="77777777" w:rsidR="00D34130" w:rsidRDefault="002474ED">
      <w:r>
        <w:rPr>
          <w:noProof/>
        </w:rPr>
        <w:drawing>
          <wp:anchor distT="0" distB="0" distL="114300" distR="114300" simplePos="0" relativeHeight="251658240" behindDoc="0" locked="0" layoutInCell="1" allowOverlap="1" wp14:anchorId="41ADBFE1" wp14:editId="18A4B284">
            <wp:simplePos x="1143000" y="1257300"/>
            <wp:positionH relativeFrom="column">
              <wp:align>left</wp:align>
            </wp:positionH>
            <wp:positionV relativeFrom="paragraph">
              <wp:align>top</wp:align>
            </wp:positionV>
            <wp:extent cx="4465603" cy="63703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603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E5ED5" w14:textId="77777777" w:rsidR="00D34130" w:rsidRPr="00D34130" w:rsidRDefault="00D34130" w:rsidP="00D34130"/>
    <w:p w14:paraId="272593ED" w14:textId="77777777" w:rsidR="00D34130" w:rsidRPr="00D34130" w:rsidRDefault="00D34130" w:rsidP="00D34130"/>
    <w:p w14:paraId="4EA6B33B" w14:textId="77777777" w:rsidR="00D34130" w:rsidRPr="00D34130" w:rsidRDefault="00D34130" w:rsidP="00D34130"/>
    <w:p w14:paraId="0D926136" w14:textId="77777777" w:rsidR="00D34130" w:rsidRPr="00D34130" w:rsidRDefault="00D34130" w:rsidP="00D34130"/>
    <w:p w14:paraId="23423040" w14:textId="77777777" w:rsidR="00D34130" w:rsidRPr="00D34130" w:rsidRDefault="00D34130" w:rsidP="00D34130"/>
    <w:p w14:paraId="2142D99A" w14:textId="77777777" w:rsidR="00D34130" w:rsidRPr="00D34130" w:rsidRDefault="00D34130" w:rsidP="00D34130"/>
    <w:p w14:paraId="27A21287" w14:textId="77777777" w:rsidR="00D34130" w:rsidRPr="00D34130" w:rsidRDefault="00D34130" w:rsidP="00D34130"/>
    <w:p w14:paraId="0D629314" w14:textId="77777777" w:rsidR="00D34130" w:rsidRPr="00D34130" w:rsidRDefault="00D34130" w:rsidP="00D34130"/>
    <w:p w14:paraId="39AB65E7" w14:textId="77777777" w:rsidR="00D34130" w:rsidRPr="00D34130" w:rsidRDefault="00D34130" w:rsidP="00D34130"/>
    <w:p w14:paraId="340A2294" w14:textId="77777777" w:rsidR="00D34130" w:rsidRPr="00D34130" w:rsidRDefault="00D34130" w:rsidP="00D34130"/>
    <w:p w14:paraId="5F2FC664" w14:textId="77777777" w:rsidR="00D34130" w:rsidRPr="00D34130" w:rsidRDefault="00D34130" w:rsidP="00D34130"/>
    <w:p w14:paraId="56787FAF" w14:textId="77777777" w:rsidR="00D34130" w:rsidRPr="00D34130" w:rsidRDefault="00D34130" w:rsidP="00D34130"/>
    <w:p w14:paraId="5F545FA1" w14:textId="77777777" w:rsidR="00D34130" w:rsidRPr="00D34130" w:rsidRDefault="00D34130" w:rsidP="00D34130"/>
    <w:p w14:paraId="79F18694" w14:textId="77777777" w:rsidR="00D34130" w:rsidRPr="00D34130" w:rsidRDefault="00D34130" w:rsidP="00D34130"/>
    <w:p w14:paraId="393FFEF1" w14:textId="77777777" w:rsidR="00D34130" w:rsidRPr="00D34130" w:rsidRDefault="00D34130" w:rsidP="00D34130"/>
    <w:p w14:paraId="75FA83FC" w14:textId="77777777" w:rsidR="00D34130" w:rsidRPr="00D34130" w:rsidRDefault="00D34130" w:rsidP="00D34130"/>
    <w:p w14:paraId="58169C5C" w14:textId="77777777" w:rsidR="00D34130" w:rsidRPr="00D34130" w:rsidRDefault="00D34130" w:rsidP="00D34130"/>
    <w:p w14:paraId="27AEA5D5" w14:textId="77777777" w:rsidR="00D34130" w:rsidRDefault="00D34130"/>
    <w:p w14:paraId="3F041E7D" w14:textId="77777777" w:rsidR="00D34130" w:rsidRDefault="00D34130" w:rsidP="00D34130">
      <w:pPr>
        <w:tabs>
          <w:tab w:val="center" w:pos="714"/>
        </w:tabs>
      </w:pPr>
    </w:p>
    <w:p w14:paraId="09435821" w14:textId="77777777" w:rsidR="00D34130" w:rsidRDefault="00D34130" w:rsidP="00D34130">
      <w:pPr>
        <w:tabs>
          <w:tab w:val="center" w:pos="714"/>
        </w:tabs>
      </w:pPr>
    </w:p>
    <w:p w14:paraId="298FCFCC" w14:textId="77777777" w:rsidR="00D34130" w:rsidRDefault="00D34130" w:rsidP="00D34130">
      <w:pPr>
        <w:pStyle w:val="NoSpacing"/>
      </w:pPr>
      <w:r>
        <w:t>Command:</w:t>
      </w:r>
    </w:p>
    <w:p w14:paraId="0D238CF8" w14:textId="77777777" w:rsidR="00D34130" w:rsidRDefault="00D34130" w:rsidP="00D34130">
      <w:pPr>
        <w:pStyle w:val="NoSpacing"/>
      </w:pPr>
      <w:proofErr w:type="spellStart"/>
      <w:r>
        <w:t>nmap</w:t>
      </w:r>
      <w:proofErr w:type="spellEnd"/>
      <w:r>
        <w:t xml:space="preserve"> -v 192.168.190.0/24</w:t>
      </w:r>
    </w:p>
    <w:p w14:paraId="27E3C0FD" w14:textId="77777777" w:rsidR="00D34130" w:rsidRDefault="00D34130" w:rsidP="00D34130">
      <w:pPr>
        <w:pStyle w:val="NoSpacing"/>
      </w:pPr>
      <w:r>
        <w:t>Expected Output:</w:t>
      </w:r>
    </w:p>
    <w:p w14:paraId="676F7AE8" w14:textId="77777777" w:rsidR="00D34130" w:rsidRPr="009C01DD" w:rsidRDefault="00D34130" w:rsidP="00D34130">
      <w:pPr>
        <w:pStyle w:val="NoSpacing"/>
      </w:pPr>
      <w:r w:rsidRPr="009C01DD">
        <w:t>Nmap scan report for 192.168.190.129</w:t>
      </w:r>
    </w:p>
    <w:p w14:paraId="3ACAFDAF" w14:textId="77777777" w:rsidR="00D34130" w:rsidRDefault="00D34130" w:rsidP="00D34130">
      <w:pPr>
        <w:pStyle w:val="NoSpacing"/>
      </w:pPr>
      <w:r w:rsidRPr="009C01DD">
        <w:t>Host is up (0.0010s latency).</w:t>
      </w:r>
    </w:p>
    <w:p w14:paraId="283C1723" w14:textId="77777777" w:rsidR="00D34130" w:rsidRDefault="00D34130" w:rsidP="00D34130">
      <w:pPr>
        <w:pStyle w:val="NoSpacing"/>
      </w:pPr>
    </w:p>
    <w:p w14:paraId="39015337" w14:textId="6F6320F7" w:rsidR="00D34130" w:rsidRPr="009C01DD" w:rsidRDefault="00D34130" w:rsidP="00D34130">
      <w:r>
        <w:t>Total Hidden Ports: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34130" w14:paraId="71B716CB" w14:textId="77777777" w:rsidTr="0041166D">
        <w:tc>
          <w:tcPr>
            <w:tcW w:w="2876" w:type="dxa"/>
          </w:tcPr>
          <w:p w14:paraId="1872EF87" w14:textId="77777777" w:rsidR="00D34130" w:rsidRDefault="00D34130" w:rsidP="0041166D">
            <w:r>
              <w:lastRenderedPageBreak/>
              <w:t xml:space="preserve">PORT     </w:t>
            </w:r>
          </w:p>
        </w:tc>
        <w:tc>
          <w:tcPr>
            <w:tcW w:w="2877" w:type="dxa"/>
          </w:tcPr>
          <w:p w14:paraId="0C5BD66D" w14:textId="77777777" w:rsidR="00D34130" w:rsidRDefault="00D34130" w:rsidP="0041166D">
            <w:r>
              <w:t>STATE</w:t>
            </w:r>
          </w:p>
        </w:tc>
        <w:tc>
          <w:tcPr>
            <w:tcW w:w="2877" w:type="dxa"/>
          </w:tcPr>
          <w:p w14:paraId="3A3DD8E8" w14:textId="77777777" w:rsidR="00D34130" w:rsidRDefault="00D34130" w:rsidP="0041166D">
            <w:r>
              <w:t>SERVICE</w:t>
            </w:r>
          </w:p>
        </w:tc>
      </w:tr>
      <w:tr w:rsidR="00D34130" w14:paraId="0601D339" w14:textId="77777777" w:rsidTr="0041166D">
        <w:tc>
          <w:tcPr>
            <w:tcW w:w="2876" w:type="dxa"/>
          </w:tcPr>
          <w:p w14:paraId="17F253C6" w14:textId="77777777" w:rsidR="00D34130" w:rsidRDefault="00D34130" w:rsidP="0041166D">
            <w:r>
              <w:t>21/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4684874E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654793E6" w14:textId="2019BD4C" w:rsidR="00D34130" w:rsidRDefault="00C01B35" w:rsidP="0041166D">
            <w:r>
              <w:t>ftp</w:t>
            </w:r>
          </w:p>
        </w:tc>
      </w:tr>
      <w:tr w:rsidR="00D34130" w14:paraId="34F9AA42" w14:textId="77777777" w:rsidTr="0041166D">
        <w:tc>
          <w:tcPr>
            <w:tcW w:w="2876" w:type="dxa"/>
          </w:tcPr>
          <w:p w14:paraId="0F10DE11" w14:textId="77777777" w:rsidR="00D34130" w:rsidRDefault="00D34130" w:rsidP="0041166D">
            <w:r>
              <w:t>22/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1523FA09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203BE62A" w14:textId="6797B38F" w:rsidR="00D34130" w:rsidRDefault="00C01B35" w:rsidP="0041166D">
            <w:r>
              <w:t>ssh</w:t>
            </w:r>
          </w:p>
        </w:tc>
      </w:tr>
      <w:tr w:rsidR="00D34130" w14:paraId="10BB4F92" w14:textId="77777777" w:rsidTr="0041166D">
        <w:tc>
          <w:tcPr>
            <w:tcW w:w="2876" w:type="dxa"/>
          </w:tcPr>
          <w:p w14:paraId="69056703" w14:textId="4C319C0B" w:rsidR="00D34130" w:rsidRDefault="00C01B35" w:rsidP="0041166D">
            <w:r>
              <w:t>23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  <w:r w:rsidR="00D34130">
              <w:t xml:space="preserve">   </w:t>
            </w:r>
          </w:p>
        </w:tc>
        <w:tc>
          <w:tcPr>
            <w:tcW w:w="2877" w:type="dxa"/>
          </w:tcPr>
          <w:p w14:paraId="0F4DD168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37674B2A" w14:textId="3356DB60" w:rsidR="00D34130" w:rsidRDefault="00C01B35" w:rsidP="0041166D">
            <w:r>
              <w:t>telnet</w:t>
            </w:r>
          </w:p>
        </w:tc>
      </w:tr>
      <w:tr w:rsidR="00D34130" w14:paraId="7E1372F2" w14:textId="77777777" w:rsidTr="0041166D">
        <w:tc>
          <w:tcPr>
            <w:tcW w:w="2876" w:type="dxa"/>
          </w:tcPr>
          <w:p w14:paraId="7CE84830" w14:textId="5970B4CD" w:rsidR="00D34130" w:rsidRDefault="00C01B35" w:rsidP="0041166D">
            <w:r>
              <w:t>25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  <w:r w:rsidR="00D34130">
              <w:t xml:space="preserve">   </w:t>
            </w:r>
          </w:p>
        </w:tc>
        <w:tc>
          <w:tcPr>
            <w:tcW w:w="2877" w:type="dxa"/>
          </w:tcPr>
          <w:p w14:paraId="76264375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34F6E09B" w14:textId="1DA8D7AC" w:rsidR="00D34130" w:rsidRDefault="00C01B35" w:rsidP="0041166D">
            <w:r>
              <w:t>smtp</w:t>
            </w:r>
          </w:p>
        </w:tc>
      </w:tr>
      <w:tr w:rsidR="00D34130" w14:paraId="3C7BDB34" w14:textId="77777777" w:rsidTr="0041166D">
        <w:tc>
          <w:tcPr>
            <w:tcW w:w="2876" w:type="dxa"/>
          </w:tcPr>
          <w:p w14:paraId="471D0425" w14:textId="68D730DC" w:rsidR="00D34130" w:rsidRDefault="00C01B35" w:rsidP="00D34130">
            <w:r>
              <w:t>53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  <w:r w:rsidR="00D34130">
              <w:t xml:space="preserve">   </w:t>
            </w:r>
          </w:p>
        </w:tc>
        <w:tc>
          <w:tcPr>
            <w:tcW w:w="2877" w:type="dxa"/>
          </w:tcPr>
          <w:p w14:paraId="3F34DA1B" w14:textId="6CEEAC34" w:rsidR="00D34130" w:rsidRDefault="00D34130" w:rsidP="00D34130">
            <w:r>
              <w:t xml:space="preserve">open  </w:t>
            </w:r>
          </w:p>
        </w:tc>
        <w:tc>
          <w:tcPr>
            <w:tcW w:w="2877" w:type="dxa"/>
          </w:tcPr>
          <w:p w14:paraId="69A00F67" w14:textId="1DA5EBD5" w:rsidR="00D34130" w:rsidRDefault="00C01B35" w:rsidP="00D34130">
            <w:r>
              <w:t>domain</w:t>
            </w:r>
          </w:p>
        </w:tc>
      </w:tr>
      <w:tr w:rsidR="00D34130" w14:paraId="57BAA4CC" w14:textId="77777777" w:rsidTr="0041166D">
        <w:tc>
          <w:tcPr>
            <w:tcW w:w="2876" w:type="dxa"/>
          </w:tcPr>
          <w:p w14:paraId="54D8C1B7" w14:textId="235B359C" w:rsidR="00D34130" w:rsidRDefault="00C01B35" w:rsidP="00D34130">
            <w:r>
              <w:t>80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</w:p>
        </w:tc>
        <w:tc>
          <w:tcPr>
            <w:tcW w:w="2877" w:type="dxa"/>
          </w:tcPr>
          <w:p w14:paraId="1A8C7A40" w14:textId="454B45EE" w:rsidR="00D34130" w:rsidRDefault="00D34130" w:rsidP="00D34130">
            <w:r>
              <w:t>open</w:t>
            </w:r>
          </w:p>
        </w:tc>
        <w:tc>
          <w:tcPr>
            <w:tcW w:w="2877" w:type="dxa"/>
          </w:tcPr>
          <w:p w14:paraId="1A3AAAE4" w14:textId="42968B53" w:rsidR="00D34130" w:rsidRDefault="00C01B35" w:rsidP="00D34130">
            <w:r>
              <w:t>http</w:t>
            </w:r>
          </w:p>
        </w:tc>
      </w:tr>
      <w:tr w:rsidR="00D34130" w14:paraId="7C30C998" w14:textId="77777777" w:rsidTr="0041166D">
        <w:tc>
          <w:tcPr>
            <w:tcW w:w="2876" w:type="dxa"/>
          </w:tcPr>
          <w:p w14:paraId="4B2DA98C" w14:textId="59A2E68A" w:rsidR="00D34130" w:rsidRDefault="00C01B35" w:rsidP="00D34130">
            <w:r>
              <w:t>111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</w:p>
        </w:tc>
        <w:tc>
          <w:tcPr>
            <w:tcW w:w="2877" w:type="dxa"/>
          </w:tcPr>
          <w:p w14:paraId="31CE2E9C" w14:textId="7F6D980E" w:rsidR="00D34130" w:rsidRDefault="00D34130" w:rsidP="00D34130">
            <w:r>
              <w:t>open</w:t>
            </w:r>
          </w:p>
        </w:tc>
        <w:tc>
          <w:tcPr>
            <w:tcW w:w="2877" w:type="dxa"/>
          </w:tcPr>
          <w:p w14:paraId="4DDEECD7" w14:textId="4A65844D" w:rsidR="00D34130" w:rsidRDefault="00C01B35" w:rsidP="00D34130">
            <w:proofErr w:type="spellStart"/>
            <w:r>
              <w:t>rpcbind</w:t>
            </w:r>
            <w:proofErr w:type="spellEnd"/>
          </w:p>
        </w:tc>
      </w:tr>
      <w:tr w:rsidR="00C01B35" w14:paraId="0E212485" w14:textId="77777777" w:rsidTr="0041166D">
        <w:tc>
          <w:tcPr>
            <w:tcW w:w="2876" w:type="dxa"/>
          </w:tcPr>
          <w:p w14:paraId="44589E6C" w14:textId="6060C2B3" w:rsidR="00C01B35" w:rsidRDefault="00C01B35" w:rsidP="00C01B35">
            <w:r>
              <w:t>139/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16C27AEA" w14:textId="3FBB7E4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DF22924" w14:textId="6108A14B" w:rsidR="00C01B35" w:rsidRDefault="00C01B35" w:rsidP="00C01B35">
            <w:proofErr w:type="spellStart"/>
            <w:r>
              <w:t>netbios-ssn</w:t>
            </w:r>
            <w:proofErr w:type="spellEnd"/>
          </w:p>
        </w:tc>
      </w:tr>
      <w:tr w:rsidR="00C01B35" w14:paraId="559DBB5F" w14:textId="77777777" w:rsidTr="0041166D">
        <w:tc>
          <w:tcPr>
            <w:tcW w:w="2876" w:type="dxa"/>
          </w:tcPr>
          <w:p w14:paraId="53F84890" w14:textId="6CC27209" w:rsidR="00C01B35" w:rsidRDefault="00C01B35" w:rsidP="00C01B35">
            <w:r>
              <w:t>445/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704A090" w14:textId="16E8C0C4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790B5DE" w14:textId="47619E3C" w:rsidR="00C01B35" w:rsidRDefault="00C01B35" w:rsidP="00C01B35">
            <w:proofErr w:type="spellStart"/>
            <w:r>
              <w:t>microsoft</w:t>
            </w:r>
            <w:proofErr w:type="spellEnd"/>
            <w:r>
              <w:t>-ds</w:t>
            </w:r>
          </w:p>
        </w:tc>
      </w:tr>
      <w:tr w:rsidR="00C01B35" w14:paraId="61ACD9AD" w14:textId="77777777" w:rsidTr="0041166D">
        <w:tc>
          <w:tcPr>
            <w:tcW w:w="2876" w:type="dxa"/>
          </w:tcPr>
          <w:p w14:paraId="11818F6C" w14:textId="3D15479B" w:rsidR="00C01B35" w:rsidRDefault="00C01B35" w:rsidP="00C01B35">
            <w:r>
              <w:t>512/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3267D676" w14:textId="7A37D78C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49B377F" w14:textId="55F7313E" w:rsidR="00C01B35" w:rsidRDefault="00C01B35" w:rsidP="00C01B35">
            <w:proofErr w:type="spellStart"/>
            <w:r>
              <w:t>exex</w:t>
            </w:r>
            <w:proofErr w:type="spellEnd"/>
          </w:p>
        </w:tc>
      </w:tr>
      <w:tr w:rsidR="00C01B35" w14:paraId="34213E0F" w14:textId="77777777" w:rsidTr="0041166D">
        <w:tc>
          <w:tcPr>
            <w:tcW w:w="2876" w:type="dxa"/>
          </w:tcPr>
          <w:p w14:paraId="12A8FC7F" w14:textId="29D6461A" w:rsidR="00C01B35" w:rsidRDefault="00C01B35" w:rsidP="00C01B35">
            <w:r>
              <w:t>513/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7EB56BF" w14:textId="4B55067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A6BC996" w14:textId="7AEB8A98" w:rsidR="00C01B35" w:rsidRDefault="00C01B35" w:rsidP="00C01B35">
            <w:r>
              <w:t>login</w:t>
            </w:r>
          </w:p>
        </w:tc>
      </w:tr>
      <w:tr w:rsidR="00C01B35" w14:paraId="07D780BA" w14:textId="77777777" w:rsidTr="0041166D">
        <w:tc>
          <w:tcPr>
            <w:tcW w:w="2876" w:type="dxa"/>
          </w:tcPr>
          <w:p w14:paraId="766D8EE4" w14:textId="1DE4270E" w:rsidR="00C01B35" w:rsidRDefault="00C01B35" w:rsidP="00C01B35">
            <w:r>
              <w:t>514/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40FAED2" w14:textId="17E65076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B2A101" w14:textId="13143A36" w:rsidR="00C01B35" w:rsidRDefault="00C01B35" w:rsidP="00C01B35">
            <w:r>
              <w:t>shell</w:t>
            </w:r>
          </w:p>
        </w:tc>
      </w:tr>
      <w:tr w:rsidR="00C01B35" w14:paraId="7F17939B" w14:textId="77777777" w:rsidTr="0041166D">
        <w:tc>
          <w:tcPr>
            <w:tcW w:w="2876" w:type="dxa"/>
          </w:tcPr>
          <w:p w14:paraId="7AF015A5" w14:textId="2A9B01D2" w:rsidR="00C01B35" w:rsidRDefault="00C01B35" w:rsidP="00C01B35">
            <w:r>
              <w:t>1099/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77B5CA4" w14:textId="79A9860C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29DE99B" w14:textId="2568393E" w:rsidR="00C01B35" w:rsidRDefault="00C01B35" w:rsidP="00C01B35">
            <w:proofErr w:type="spellStart"/>
            <w:r>
              <w:t>rmiregistry</w:t>
            </w:r>
            <w:proofErr w:type="spellEnd"/>
          </w:p>
        </w:tc>
      </w:tr>
      <w:tr w:rsidR="00C01B35" w14:paraId="1B2E5EA5" w14:textId="77777777" w:rsidTr="0041166D">
        <w:tc>
          <w:tcPr>
            <w:tcW w:w="2876" w:type="dxa"/>
          </w:tcPr>
          <w:p w14:paraId="4EF78647" w14:textId="3DEE3951" w:rsidR="00C01B35" w:rsidRDefault="00C01B35" w:rsidP="00C01B35">
            <w:r>
              <w:t>1524/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08E71E39" w14:textId="778869A0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57F2EAD" w14:textId="543EC09F" w:rsidR="00C01B35" w:rsidRDefault="00C01B35" w:rsidP="00C01B35">
            <w:proofErr w:type="spellStart"/>
            <w:r>
              <w:t>ingreslock</w:t>
            </w:r>
            <w:proofErr w:type="spellEnd"/>
          </w:p>
        </w:tc>
      </w:tr>
      <w:tr w:rsidR="00C01B35" w14:paraId="2DBB0C12" w14:textId="77777777" w:rsidTr="0041166D">
        <w:tc>
          <w:tcPr>
            <w:tcW w:w="2876" w:type="dxa"/>
          </w:tcPr>
          <w:p w14:paraId="2EBCE982" w14:textId="754C6845" w:rsidR="00C01B35" w:rsidRDefault="00C01B35" w:rsidP="00C01B35">
            <w:r>
              <w:t>2049/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056E0D1" w14:textId="4749154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FFB7B6E" w14:textId="2EF5E258" w:rsidR="00C01B35" w:rsidRDefault="00C01B35" w:rsidP="00C01B35">
            <w:proofErr w:type="spellStart"/>
            <w:r>
              <w:t>nfs</w:t>
            </w:r>
            <w:proofErr w:type="spellEnd"/>
          </w:p>
        </w:tc>
      </w:tr>
      <w:tr w:rsidR="00C01B35" w14:paraId="4140D2EF" w14:textId="77777777" w:rsidTr="0041166D">
        <w:tc>
          <w:tcPr>
            <w:tcW w:w="2876" w:type="dxa"/>
          </w:tcPr>
          <w:p w14:paraId="251331B6" w14:textId="0B80F271" w:rsidR="00C01B35" w:rsidRDefault="00C01B35" w:rsidP="00C01B35">
            <w:r>
              <w:t>2121/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C66CBB0" w14:textId="59C27C97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EA0FE19" w14:textId="7F4BAA77" w:rsidR="00C01B35" w:rsidRDefault="00C01B35" w:rsidP="00C01B35">
            <w:proofErr w:type="spellStart"/>
            <w:r>
              <w:t>ccproxy</w:t>
            </w:r>
            <w:proofErr w:type="spellEnd"/>
            <w:r>
              <w:t>-ftp</w:t>
            </w:r>
          </w:p>
        </w:tc>
      </w:tr>
      <w:tr w:rsidR="00C01B35" w14:paraId="00511758" w14:textId="77777777" w:rsidTr="0041166D">
        <w:tc>
          <w:tcPr>
            <w:tcW w:w="2876" w:type="dxa"/>
          </w:tcPr>
          <w:p w14:paraId="1C5F4F91" w14:textId="51F4D6D1" w:rsidR="00C01B35" w:rsidRDefault="00C01B35" w:rsidP="00C01B35">
            <w:r>
              <w:t>3306/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0F7C2401" w14:textId="15329C5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87DE1ED" w14:textId="7E779649" w:rsidR="00C01B35" w:rsidRDefault="00C01B35" w:rsidP="00C01B35">
            <w:proofErr w:type="spellStart"/>
            <w:r>
              <w:t>mysql</w:t>
            </w:r>
            <w:proofErr w:type="spellEnd"/>
          </w:p>
        </w:tc>
      </w:tr>
      <w:tr w:rsidR="00C01B35" w14:paraId="47E2B758" w14:textId="77777777" w:rsidTr="0041166D">
        <w:tc>
          <w:tcPr>
            <w:tcW w:w="2876" w:type="dxa"/>
          </w:tcPr>
          <w:p w14:paraId="149B6A14" w14:textId="70C00867" w:rsidR="00C01B35" w:rsidRDefault="00C01B35" w:rsidP="00C01B35">
            <w:r>
              <w:t>3632/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94145AD" w14:textId="51A4E6F6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1AD178" w14:textId="2C647AFA" w:rsidR="00C01B35" w:rsidRDefault="00C01B35" w:rsidP="00C01B35">
            <w:proofErr w:type="spellStart"/>
            <w:r>
              <w:t>distccd</w:t>
            </w:r>
            <w:proofErr w:type="spellEnd"/>
          </w:p>
        </w:tc>
      </w:tr>
      <w:tr w:rsidR="00C01B35" w14:paraId="5B2DAA21" w14:textId="77777777" w:rsidTr="0041166D">
        <w:tc>
          <w:tcPr>
            <w:tcW w:w="2876" w:type="dxa"/>
          </w:tcPr>
          <w:p w14:paraId="4878D9EB" w14:textId="68A08DB1" w:rsidR="00C01B35" w:rsidRDefault="00C01B35" w:rsidP="00C01B35">
            <w:r>
              <w:t>5432/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5F4CE024" w14:textId="3E3D430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33FA1C4" w14:textId="713B43BA" w:rsidR="00C01B35" w:rsidRDefault="00C01B35" w:rsidP="00C01B35">
            <w:proofErr w:type="spellStart"/>
            <w:r>
              <w:t>postgresql</w:t>
            </w:r>
            <w:proofErr w:type="spellEnd"/>
          </w:p>
        </w:tc>
      </w:tr>
      <w:tr w:rsidR="00C01B35" w14:paraId="69454B3C" w14:textId="77777777" w:rsidTr="0041166D">
        <w:tc>
          <w:tcPr>
            <w:tcW w:w="2876" w:type="dxa"/>
          </w:tcPr>
          <w:p w14:paraId="1085B57C" w14:textId="05F438BC" w:rsidR="00C01B35" w:rsidRDefault="00C01B35" w:rsidP="00C01B35">
            <w:r>
              <w:t>5900/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48FFD15" w14:textId="4F4177AD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2ED00D2" w14:textId="29873E55" w:rsidR="00C01B35" w:rsidRDefault="00C01B35" w:rsidP="00C01B35">
            <w:proofErr w:type="spellStart"/>
            <w:r>
              <w:t>vnc</w:t>
            </w:r>
            <w:proofErr w:type="spellEnd"/>
          </w:p>
        </w:tc>
      </w:tr>
      <w:tr w:rsidR="00C01B35" w14:paraId="0A77E960" w14:textId="77777777" w:rsidTr="0041166D">
        <w:tc>
          <w:tcPr>
            <w:tcW w:w="2876" w:type="dxa"/>
          </w:tcPr>
          <w:p w14:paraId="70090F98" w14:textId="52FF85E4" w:rsidR="00C01B35" w:rsidRDefault="00C01B35" w:rsidP="00C01B35">
            <w:r>
              <w:t>6000/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6A8207F" w14:textId="1D9905A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AF37FBB" w14:textId="7FB40618" w:rsidR="00C01B35" w:rsidRDefault="00C01B35" w:rsidP="00C01B35">
            <w:r>
              <w:t>X11</w:t>
            </w:r>
          </w:p>
        </w:tc>
      </w:tr>
      <w:tr w:rsidR="00C01B35" w14:paraId="40D5FFA7" w14:textId="77777777" w:rsidTr="0041166D">
        <w:tc>
          <w:tcPr>
            <w:tcW w:w="2876" w:type="dxa"/>
          </w:tcPr>
          <w:p w14:paraId="00CA3CB2" w14:textId="623C021E" w:rsidR="00C01B35" w:rsidRDefault="00C01B35" w:rsidP="00C01B35">
            <w:r>
              <w:t>6667/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9872E29" w14:textId="127AE7C2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202CF43" w14:textId="1D707512" w:rsidR="00C01B35" w:rsidRDefault="00C01B35" w:rsidP="00C01B35">
            <w:proofErr w:type="spellStart"/>
            <w:r>
              <w:t>irc</w:t>
            </w:r>
            <w:proofErr w:type="spellEnd"/>
          </w:p>
        </w:tc>
      </w:tr>
      <w:tr w:rsidR="00C01B35" w14:paraId="71E464A9" w14:textId="77777777" w:rsidTr="0041166D">
        <w:tc>
          <w:tcPr>
            <w:tcW w:w="2876" w:type="dxa"/>
          </w:tcPr>
          <w:p w14:paraId="7A2F0A41" w14:textId="5FE8DB80" w:rsidR="00C01B35" w:rsidRDefault="00C01B35" w:rsidP="00C01B35">
            <w:r>
              <w:t>6697/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9A95506" w14:textId="1019BC45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702FB94B" w14:textId="0A8C3EBC" w:rsidR="00C01B35" w:rsidRDefault="00C01B35" w:rsidP="00C01B35">
            <w:proofErr w:type="spellStart"/>
            <w:r>
              <w:t>ircs</w:t>
            </w:r>
            <w:proofErr w:type="spellEnd"/>
            <w:r>
              <w:t>-u</w:t>
            </w:r>
          </w:p>
        </w:tc>
      </w:tr>
      <w:tr w:rsidR="00C01B35" w14:paraId="24DB93CC" w14:textId="77777777" w:rsidTr="0041166D">
        <w:tc>
          <w:tcPr>
            <w:tcW w:w="2876" w:type="dxa"/>
          </w:tcPr>
          <w:p w14:paraId="08AE3943" w14:textId="6CDFEC64" w:rsidR="00C01B35" w:rsidRDefault="00C01B35" w:rsidP="00C01B35">
            <w:r>
              <w:t>8009/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1ED7669B" w14:textId="46585EC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8802AD" w14:textId="10DBFA02" w:rsidR="00C01B35" w:rsidRDefault="00C01B35" w:rsidP="00C01B35">
            <w:r>
              <w:t>ajp13</w:t>
            </w:r>
          </w:p>
        </w:tc>
      </w:tr>
      <w:tr w:rsidR="00C01B35" w14:paraId="0E2548DD" w14:textId="77777777" w:rsidTr="0041166D">
        <w:tc>
          <w:tcPr>
            <w:tcW w:w="2876" w:type="dxa"/>
          </w:tcPr>
          <w:p w14:paraId="25DEAE03" w14:textId="59763587" w:rsidR="00C01B35" w:rsidRDefault="00C01B35" w:rsidP="00C01B35">
            <w:r>
              <w:t>8180/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AC67B5C" w14:textId="473915F1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B776331" w14:textId="47A29F62" w:rsidR="00C01B35" w:rsidRDefault="00C01B35" w:rsidP="00C01B35">
            <w:r>
              <w:t>unknown</w:t>
            </w:r>
          </w:p>
        </w:tc>
      </w:tr>
      <w:tr w:rsidR="00C01B35" w14:paraId="2EF9E954" w14:textId="77777777" w:rsidTr="0041166D">
        <w:tc>
          <w:tcPr>
            <w:tcW w:w="2876" w:type="dxa"/>
          </w:tcPr>
          <w:p w14:paraId="7B9C4149" w14:textId="33D059AB" w:rsidR="00C01B35" w:rsidRDefault="00C01B35" w:rsidP="00C01B35">
            <w:r>
              <w:t>8787/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3481834F" w14:textId="740B9EFB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679735DA" w14:textId="1783D971" w:rsidR="00C01B35" w:rsidRDefault="00C01B35" w:rsidP="00C01B35">
            <w:proofErr w:type="spellStart"/>
            <w:r>
              <w:t>msgsrvr</w:t>
            </w:r>
            <w:proofErr w:type="spellEnd"/>
          </w:p>
        </w:tc>
      </w:tr>
      <w:tr w:rsidR="00C01B35" w14:paraId="25B5C70D" w14:textId="77777777" w:rsidTr="0041166D">
        <w:tc>
          <w:tcPr>
            <w:tcW w:w="2876" w:type="dxa"/>
          </w:tcPr>
          <w:p w14:paraId="03B9F1C9" w14:textId="187C6DCD" w:rsidR="00C01B35" w:rsidRDefault="00C01B35" w:rsidP="00C01B35">
            <w:r>
              <w:t>39032/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0F7D6E42" w14:textId="7CDEFA9E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9FBA355" w14:textId="3A8F299C" w:rsidR="00C01B35" w:rsidRDefault="00C01B35" w:rsidP="00C01B35">
            <w:r>
              <w:t>unknown</w:t>
            </w:r>
          </w:p>
        </w:tc>
      </w:tr>
      <w:tr w:rsidR="00C01B35" w14:paraId="6799C5EE" w14:textId="77777777" w:rsidTr="0041166D">
        <w:tc>
          <w:tcPr>
            <w:tcW w:w="2876" w:type="dxa"/>
          </w:tcPr>
          <w:p w14:paraId="45125A51" w14:textId="51448FBA" w:rsidR="00C01B35" w:rsidRDefault="00C01B35" w:rsidP="00C01B35">
            <w:r>
              <w:t>44635/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C1FC1FF" w14:textId="71A63CF8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962350C" w14:textId="5D82A2E5" w:rsidR="00C01B35" w:rsidRDefault="00C01B35" w:rsidP="00C01B35">
            <w:r>
              <w:t>unknown</w:t>
            </w:r>
          </w:p>
        </w:tc>
      </w:tr>
      <w:tr w:rsidR="00C01B35" w14:paraId="6D38F7BB" w14:textId="77777777" w:rsidTr="0041166D">
        <w:tc>
          <w:tcPr>
            <w:tcW w:w="2876" w:type="dxa"/>
          </w:tcPr>
          <w:p w14:paraId="69EA0C80" w14:textId="72873344" w:rsidR="00C01B35" w:rsidRDefault="00C01B35" w:rsidP="00C01B35">
            <w:r>
              <w:t>47910/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52EE68C2" w14:textId="117DD7A7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F35C7A6" w14:textId="34CE7110" w:rsidR="00C01B35" w:rsidRDefault="00C01B35" w:rsidP="00C01B35">
            <w:r>
              <w:t>unknown</w:t>
            </w:r>
          </w:p>
        </w:tc>
      </w:tr>
      <w:tr w:rsidR="00C01B35" w14:paraId="34245E1D" w14:textId="77777777" w:rsidTr="0041166D">
        <w:tc>
          <w:tcPr>
            <w:tcW w:w="2876" w:type="dxa"/>
          </w:tcPr>
          <w:p w14:paraId="37E337BF" w14:textId="49C29E26" w:rsidR="00C01B35" w:rsidRDefault="00C01B35" w:rsidP="00C01B35">
            <w:r>
              <w:t>53845/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2DE6C36" w14:textId="23C6E854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9EA1494" w14:textId="37A0D302" w:rsidR="00C01B35" w:rsidRDefault="00C01B35" w:rsidP="00C01B35">
            <w:r>
              <w:t>unknown</w:t>
            </w:r>
          </w:p>
        </w:tc>
      </w:tr>
    </w:tbl>
    <w:p w14:paraId="3A968C98" w14:textId="1C126898" w:rsidR="008863D2" w:rsidRDefault="00D34130" w:rsidP="00D34130">
      <w:pPr>
        <w:tabs>
          <w:tab w:val="center" w:pos="714"/>
        </w:tabs>
      </w:pPr>
      <w:r>
        <w:tab/>
      </w:r>
      <w:r>
        <w:br w:type="textWrapping" w:clear="all"/>
      </w:r>
    </w:p>
    <w:p w14:paraId="3C9C6921" w14:textId="77777777" w:rsidR="008863D2" w:rsidRDefault="002474ED">
      <w:r w:rsidRPr="001C0C80">
        <w:rPr>
          <w:b/>
          <w:bCs/>
        </w:rPr>
        <w:t>2.1 Scanning for Hidden Ports</w:t>
      </w:r>
      <w:r>
        <w:rPr>
          <w:noProof/>
        </w:rPr>
        <w:drawing>
          <wp:inline distT="0" distB="0" distL="0" distR="0" wp14:anchorId="3AFC3AB7" wp14:editId="5C6461BF">
            <wp:extent cx="4873424" cy="2074728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424" cy="20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6657" w14:textId="068156AF" w:rsidR="00D34130" w:rsidRPr="001C0C80" w:rsidRDefault="00D34130" w:rsidP="00D34130">
      <w:pPr>
        <w:rPr>
          <w:b/>
          <w:bCs/>
        </w:rPr>
      </w:pPr>
      <w:r w:rsidRPr="001C0C80">
        <w:rPr>
          <w:b/>
          <w:bCs/>
        </w:rPr>
        <w:lastRenderedPageBreak/>
        <w:t>2.2 Service Version Detection</w:t>
      </w:r>
    </w:p>
    <w:p w14:paraId="5ED7DB0A" w14:textId="77777777" w:rsidR="00D34130" w:rsidRDefault="00D34130" w:rsidP="00D34130">
      <w:r>
        <w:t>Command:</w:t>
      </w:r>
    </w:p>
    <w:p w14:paraId="19FAFAC2" w14:textId="43569078" w:rsidR="00D34130" w:rsidRDefault="00D34130" w:rsidP="00D34130">
      <w:proofErr w:type="spellStart"/>
      <w:r>
        <w:t>nmap</w:t>
      </w:r>
      <w:proofErr w:type="spellEnd"/>
      <w:r>
        <w:t xml:space="preserve"> -v -</w:t>
      </w:r>
      <w:proofErr w:type="spellStart"/>
      <w:r>
        <w:t>sV</w:t>
      </w:r>
      <w:proofErr w:type="spellEnd"/>
      <w:r>
        <w:t xml:space="preserve"> 192.168.129.0/24</w:t>
      </w:r>
    </w:p>
    <w:p w14:paraId="205B74FE" w14:textId="6FA3F755" w:rsidR="00D34130" w:rsidRDefault="00D34130" w:rsidP="00D34130">
      <w: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103"/>
        <w:gridCol w:w="2128"/>
        <w:gridCol w:w="2188"/>
      </w:tblGrid>
      <w:tr w:rsidR="00570DF1" w14:paraId="6D475D18" w14:textId="0124F84F" w:rsidTr="00570DF1">
        <w:tc>
          <w:tcPr>
            <w:tcW w:w="2211" w:type="dxa"/>
          </w:tcPr>
          <w:p w14:paraId="100C786E" w14:textId="0AC9C7F5" w:rsidR="00570DF1" w:rsidRDefault="00570DF1" w:rsidP="00D34130">
            <w:r>
              <w:t xml:space="preserve">PORT     </w:t>
            </w:r>
          </w:p>
        </w:tc>
        <w:tc>
          <w:tcPr>
            <w:tcW w:w="2103" w:type="dxa"/>
          </w:tcPr>
          <w:p w14:paraId="4974CEC8" w14:textId="7A73AC00" w:rsidR="00570DF1" w:rsidRDefault="00570DF1" w:rsidP="00D34130">
            <w:r>
              <w:t>STATE</w:t>
            </w:r>
          </w:p>
        </w:tc>
        <w:tc>
          <w:tcPr>
            <w:tcW w:w="2128" w:type="dxa"/>
          </w:tcPr>
          <w:p w14:paraId="1560080A" w14:textId="225F6223" w:rsidR="00570DF1" w:rsidRDefault="00570DF1" w:rsidP="00D34130">
            <w:r>
              <w:t>SERVICE</w:t>
            </w:r>
          </w:p>
        </w:tc>
        <w:tc>
          <w:tcPr>
            <w:tcW w:w="2188" w:type="dxa"/>
          </w:tcPr>
          <w:p w14:paraId="212D98B0" w14:textId="60212EAB" w:rsidR="00570DF1" w:rsidRDefault="00570DF1" w:rsidP="00D34130">
            <w:r>
              <w:t>VERSION</w:t>
            </w:r>
          </w:p>
        </w:tc>
      </w:tr>
      <w:tr w:rsidR="00570DF1" w14:paraId="6715498A" w14:textId="4DFAA827" w:rsidTr="00570DF1">
        <w:tc>
          <w:tcPr>
            <w:tcW w:w="2211" w:type="dxa"/>
          </w:tcPr>
          <w:p w14:paraId="1F5279F9" w14:textId="066BE28F" w:rsidR="00570DF1" w:rsidRDefault="00570DF1" w:rsidP="00D34130">
            <w:r w:rsidRPr="00B40E04">
              <w:t>21/</w:t>
            </w:r>
            <w:proofErr w:type="spellStart"/>
            <w:r w:rsidRPr="00B40E04">
              <w:t>tcp</w:t>
            </w:r>
            <w:proofErr w:type="spellEnd"/>
          </w:p>
        </w:tc>
        <w:tc>
          <w:tcPr>
            <w:tcW w:w="2103" w:type="dxa"/>
          </w:tcPr>
          <w:p w14:paraId="3A1E15B5" w14:textId="374A5B60" w:rsidR="00570DF1" w:rsidRDefault="00570DF1" w:rsidP="00D34130">
            <w:r w:rsidRPr="00B40E04">
              <w:t xml:space="preserve">open </w:t>
            </w:r>
          </w:p>
        </w:tc>
        <w:tc>
          <w:tcPr>
            <w:tcW w:w="2128" w:type="dxa"/>
          </w:tcPr>
          <w:p w14:paraId="2FD7E154" w14:textId="52CAEDCF" w:rsidR="00570DF1" w:rsidRPr="00B40E04" w:rsidRDefault="00570DF1" w:rsidP="00D34130">
            <w:r>
              <w:t>ftp</w:t>
            </w:r>
          </w:p>
        </w:tc>
        <w:tc>
          <w:tcPr>
            <w:tcW w:w="2188" w:type="dxa"/>
          </w:tcPr>
          <w:p w14:paraId="2F3388D6" w14:textId="202112B8" w:rsidR="00570DF1" w:rsidRDefault="00570DF1" w:rsidP="00D34130">
            <w:proofErr w:type="spellStart"/>
            <w:r w:rsidRPr="00B40E04">
              <w:t>vsftpd</w:t>
            </w:r>
            <w:proofErr w:type="spellEnd"/>
            <w:r w:rsidRPr="00B40E04">
              <w:t xml:space="preserve"> 2.3.4</w:t>
            </w:r>
          </w:p>
        </w:tc>
      </w:tr>
      <w:tr w:rsidR="00570DF1" w14:paraId="40C67FEF" w14:textId="58ECB46B" w:rsidTr="00570DF1">
        <w:tc>
          <w:tcPr>
            <w:tcW w:w="2211" w:type="dxa"/>
          </w:tcPr>
          <w:p w14:paraId="1A4DC2E6" w14:textId="1BEC183E" w:rsidR="00570DF1" w:rsidRDefault="00570DF1" w:rsidP="00D34130">
            <w:r w:rsidRPr="009D0D06">
              <w:t>22/</w:t>
            </w:r>
            <w:proofErr w:type="spellStart"/>
            <w:r w:rsidRPr="009D0D06">
              <w:t>tcp</w:t>
            </w:r>
            <w:proofErr w:type="spellEnd"/>
            <w:r w:rsidRPr="009D0D06">
              <w:t xml:space="preserve"> </w:t>
            </w:r>
          </w:p>
        </w:tc>
        <w:tc>
          <w:tcPr>
            <w:tcW w:w="2103" w:type="dxa"/>
          </w:tcPr>
          <w:p w14:paraId="343ABC7C" w14:textId="1569C76A" w:rsidR="00570DF1" w:rsidRDefault="00570DF1" w:rsidP="00D34130">
            <w:r w:rsidRPr="009D0D06">
              <w:t xml:space="preserve">open </w:t>
            </w:r>
          </w:p>
        </w:tc>
        <w:tc>
          <w:tcPr>
            <w:tcW w:w="2128" w:type="dxa"/>
          </w:tcPr>
          <w:p w14:paraId="0AB18C71" w14:textId="0A0568EA" w:rsidR="00570DF1" w:rsidRPr="00D34130" w:rsidRDefault="00570DF1" w:rsidP="00D34130">
            <w:pPr>
              <w:rPr>
                <w:sz w:val="18"/>
                <w:szCs w:val="18"/>
              </w:rPr>
            </w:pPr>
            <w:r w:rsidRPr="00570DF1">
              <w:t>ssh</w:t>
            </w:r>
          </w:p>
        </w:tc>
        <w:tc>
          <w:tcPr>
            <w:tcW w:w="2188" w:type="dxa"/>
          </w:tcPr>
          <w:p w14:paraId="4C5DAD19" w14:textId="07EC2E1C" w:rsidR="00570DF1" w:rsidRPr="00D34130" w:rsidRDefault="00570DF1" w:rsidP="00D34130">
            <w:pPr>
              <w:rPr>
                <w:sz w:val="18"/>
                <w:szCs w:val="18"/>
              </w:rPr>
            </w:pPr>
            <w:r w:rsidRPr="00D34130">
              <w:rPr>
                <w:sz w:val="18"/>
                <w:szCs w:val="18"/>
              </w:rPr>
              <w:t>OpenSSH 4.7p1 Debian 8ubuntu1</w:t>
            </w:r>
          </w:p>
        </w:tc>
      </w:tr>
      <w:tr w:rsidR="00570DF1" w14:paraId="11F3E51B" w14:textId="1C208F1A" w:rsidTr="00570DF1">
        <w:tc>
          <w:tcPr>
            <w:tcW w:w="2211" w:type="dxa"/>
          </w:tcPr>
          <w:p w14:paraId="65CB54A8" w14:textId="029725B6" w:rsidR="00570DF1" w:rsidRDefault="00570DF1" w:rsidP="00D34130">
            <w:r w:rsidRPr="00B669C2">
              <w:t>8787/</w:t>
            </w:r>
            <w:proofErr w:type="spellStart"/>
            <w:r w:rsidRPr="00B669C2">
              <w:t>tcp</w:t>
            </w:r>
            <w:proofErr w:type="spellEnd"/>
            <w:r w:rsidRPr="00B669C2">
              <w:t xml:space="preserve"> </w:t>
            </w:r>
          </w:p>
        </w:tc>
        <w:tc>
          <w:tcPr>
            <w:tcW w:w="2103" w:type="dxa"/>
          </w:tcPr>
          <w:p w14:paraId="447BA372" w14:textId="40F4E805" w:rsidR="00570DF1" w:rsidRDefault="00570DF1" w:rsidP="00D34130">
            <w:r w:rsidRPr="00B669C2">
              <w:t>open</w:t>
            </w:r>
          </w:p>
        </w:tc>
        <w:tc>
          <w:tcPr>
            <w:tcW w:w="2128" w:type="dxa"/>
          </w:tcPr>
          <w:p w14:paraId="48355868" w14:textId="4EF4B422" w:rsidR="00570DF1" w:rsidRPr="00B669C2" w:rsidRDefault="00570DF1" w:rsidP="00D34130">
            <w:proofErr w:type="spellStart"/>
            <w:r>
              <w:t>drb</w:t>
            </w:r>
            <w:proofErr w:type="spellEnd"/>
          </w:p>
        </w:tc>
        <w:tc>
          <w:tcPr>
            <w:tcW w:w="2188" w:type="dxa"/>
          </w:tcPr>
          <w:p w14:paraId="563A3443" w14:textId="58657B3A" w:rsidR="00570DF1" w:rsidRDefault="00570DF1" w:rsidP="00D34130">
            <w:r w:rsidRPr="00B669C2">
              <w:t xml:space="preserve">Ruby </w:t>
            </w:r>
            <w:proofErr w:type="spellStart"/>
            <w:r w:rsidRPr="00B669C2">
              <w:t>DRb</w:t>
            </w:r>
            <w:proofErr w:type="spellEnd"/>
            <w:r w:rsidRPr="00B669C2">
              <w:t xml:space="preserve"> RMI</w:t>
            </w:r>
          </w:p>
        </w:tc>
      </w:tr>
      <w:tr w:rsidR="00570DF1" w14:paraId="4929FAD6" w14:textId="3B123E8E" w:rsidTr="00570DF1">
        <w:tc>
          <w:tcPr>
            <w:tcW w:w="2211" w:type="dxa"/>
          </w:tcPr>
          <w:p w14:paraId="54A8EC76" w14:textId="0DDD63AC" w:rsidR="00570DF1" w:rsidRDefault="00570DF1" w:rsidP="00570DF1">
            <w:r w:rsidRPr="00C44F7C">
              <w:t>47436/</w:t>
            </w:r>
            <w:proofErr w:type="spellStart"/>
            <w:r w:rsidRPr="00C44F7C">
              <w:t>tcp</w:t>
            </w:r>
            <w:proofErr w:type="spellEnd"/>
          </w:p>
        </w:tc>
        <w:tc>
          <w:tcPr>
            <w:tcW w:w="2103" w:type="dxa"/>
          </w:tcPr>
          <w:p w14:paraId="6F8458C9" w14:textId="78F691A6" w:rsidR="00570DF1" w:rsidRDefault="00570DF1" w:rsidP="00570DF1">
            <w:r w:rsidRPr="00C44F7C">
              <w:t xml:space="preserve">open </w:t>
            </w:r>
          </w:p>
        </w:tc>
        <w:tc>
          <w:tcPr>
            <w:tcW w:w="2128" w:type="dxa"/>
          </w:tcPr>
          <w:p w14:paraId="67296350" w14:textId="65C62CFE" w:rsidR="00570DF1" w:rsidRPr="00C44F7C" w:rsidRDefault="00570DF1" w:rsidP="00570DF1">
            <w:proofErr w:type="spellStart"/>
            <w:r>
              <w:t>mountd</w:t>
            </w:r>
            <w:proofErr w:type="spellEnd"/>
          </w:p>
        </w:tc>
        <w:tc>
          <w:tcPr>
            <w:tcW w:w="2188" w:type="dxa"/>
          </w:tcPr>
          <w:p w14:paraId="434F02C4" w14:textId="418D5CAE" w:rsidR="00570DF1" w:rsidRDefault="00570DF1" w:rsidP="00570DF1">
            <w:proofErr w:type="spellStart"/>
            <w:r w:rsidRPr="00570DF1">
              <w:rPr>
                <w:sz w:val="18"/>
                <w:szCs w:val="18"/>
              </w:rPr>
              <w:t>mountd</w:t>
            </w:r>
            <w:proofErr w:type="spellEnd"/>
            <w:r w:rsidRPr="00570DF1">
              <w:rPr>
                <w:sz w:val="18"/>
                <w:szCs w:val="18"/>
              </w:rPr>
              <w:t xml:space="preserve">      1-3 (RPC #100005)</w:t>
            </w:r>
          </w:p>
        </w:tc>
      </w:tr>
      <w:tr w:rsidR="00570DF1" w14:paraId="5C94A60D" w14:textId="23E6423C" w:rsidTr="00570DF1">
        <w:tc>
          <w:tcPr>
            <w:tcW w:w="2211" w:type="dxa"/>
          </w:tcPr>
          <w:p w14:paraId="6A88B137" w14:textId="04F253EA" w:rsidR="00570DF1" w:rsidRDefault="00570DF1" w:rsidP="00570DF1">
            <w:r w:rsidRPr="00F8512F">
              <w:t>50918/</w:t>
            </w:r>
            <w:proofErr w:type="spellStart"/>
            <w:r w:rsidRPr="00F8512F">
              <w:t>tcp</w:t>
            </w:r>
            <w:proofErr w:type="spellEnd"/>
            <w:r w:rsidRPr="00F8512F">
              <w:t xml:space="preserve"> </w:t>
            </w:r>
          </w:p>
        </w:tc>
        <w:tc>
          <w:tcPr>
            <w:tcW w:w="2103" w:type="dxa"/>
          </w:tcPr>
          <w:p w14:paraId="19038424" w14:textId="48301053" w:rsidR="00570DF1" w:rsidRDefault="00570DF1" w:rsidP="00570DF1">
            <w:r w:rsidRPr="00F8512F">
              <w:t xml:space="preserve">open  </w:t>
            </w:r>
          </w:p>
        </w:tc>
        <w:tc>
          <w:tcPr>
            <w:tcW w:w="2128" w:type="dxa"/>
          </w:tcPr>
          <w:p w14:paraId="116BBC1B" w14:textId="26F30E79" w:rsidR="00570DF1" w:rsidRDefault="00570DF1" w:rsidP="00570DF1">
            <w:r w:rsidRPr="00F8512F">
              <w:t>java-</w:t>
            </w:r>
            <w:proofErr w:type="spellStart"/>
            <w:r w:rsidRPr="00F8512F">
              <w:t>rmi</w:t>
            </w:r>
            <w:proofErr w:type="spellEnd"/>
            <w:r w:rsidRPr="00F8512F">
              <w:t xml:space="preserve"> </w:t>
            </w:r>
          </w:p>
        </w:tc>
        <w:tc>
          <w:tcPr>
            <w:tcW w:w="2188" w:type="dxa"/>
          </w:tcPr>
          <w:p w14:paraId="36F127E7" w14:textId="557EFF5D" w:rsidR="00570DF1" w:rsidRDefault="00570DF1" w:rsidP="00570DF1">
            <w:r w:rsidRPr="00F8512F">
              <w:t xml:space="preserve">GNU </w:t>
            </w:r>
            <w:proofErr w:type="spellStart"/>
            <w:r w:rsidRPr="00F8512F">
              <w:t>Classpath</w:t>
            </w:r>
            <w:proofErr w:type="spellEnd"/>
            <w:r w:rsidRPr="00F8512F">
              <w:t xml:space="preserve"> </w:t>
            </w:r>
            <w:proofErr w:type="spellStart"/>
            <w:r w:rsidRPr="00F8512F">
              <w:t>grmiregistry</w:t>
            </w:r>
            <w:proofErr w:type="spellEnd"/>
          </w:p>
        </w:tc>
      </w:tr>
      <w:tr w:rsidR="00570DF1" w14:paraId="100E4152" w14:textId="1A9981E0" w:rsidTr="00570DF1">
        <w:tc>
          <w:tcPr>
            <w:tcW w:w="2211" w:type="dxa"/>
          </w:tcPr>
          <w:p w14:paraId="4DB33875" w14:textId="124760F2" w:rsidR="00570DF1" w:rsidRDefault="00570DF1" w:rsidP="00570DF1">
            <w:r w:rsidRPr="00FE50BB">
              <w:t>59995/</w:t>
            </w:r>
            <w:proofErr w:type="spellStart"/>
            <w:r w:rsidRPr="00FE50BB">
              <w:t>tcp</w:t>
            </w:r>
            <w:proofErr w:type="spellEnd"/>
          </w:p>
        </w:tc>
        <w:tc>
          <w:tcPr>
            <w:tcW w:w="2103" w:type="dxa"/>
          </w:tcPr>
          <w:p w14:paraId="6F89C461" w14:textId="6E2BF578" w:rsidR="00570DF1" w:rsidRDefault="00570DF1" w:rsidP="00570DF1">
            <w:r w:rsidRPr="00FE50BB">
              <w:t xml:space="preserve">open  </w:t>
            </w:r>
          </w:p>
        </w:tc>
        <w:tc>
          <w:tcPr>
            <w:tcW w:w="2128" w:type="dxa"/>
          </w:tcPr>
          <w:p w14:paraId="681D7EDD" w14:textId="4CBCDF2C" w:rsidR="00570DF1" w:rsidRDefault="00570DF1" w:rsidP="00570DF1">
            <w:proofErr w:type="spellStart"/>
            <w:r w:rsidRPr="00FE50BB">
              <w:t>nlockmgr</w:t>
            </w:r>
            <w:proofErr w:type="spellEnd"/>
            <w:r w:rsidRPr="00FE50BB">
              <w:t xml:space="preserve">    </w:t>
            </w:r>
          </w:p>
        </w:tc>
        <w:tc>
          <w:tcPr>
            <w:tcW w:w="2188" w:type="dxa"/>
          </w:tcPr>
          <w:p w14:paraId="133FC250" w14:textId="04CA6C10" w:rsidR="00570DF1" w:rsidRDefault="00570DF1" w:rsidP="00570DF1">
            <w:r w:rsidRPr="00FE50BB">
              <w:t>1-4 (RPC #100021)</w:t>
            </w:r>
          </w:p>
        </w:tc>
      </w:tr>
      <w:tr w:rsidR="00570DF1" w14:paraId="54424F89" w14:textId="50476950" w:rsidTr="00570DF1">
        <w:tc>
          <w:tcPr>
            <w:tcW w:w="2211" w:type="dxa"/>
          </w:tcPr>
          <w:p w14:paraId="0DEC9A7E" w14:textId="730DB4FD" w:rsidR="00570DF1" w:rsidRDefault="00570DF1" w:rsidP="00570DF1">
            <w:r w:rsidRPr="005D6158">
              <w:t>60004/</w:t>
            </w:r>
            <w:proofErr w:type="spellStart"/>
            <w:r w:rsidRPr="005D6158">
              <w:t>tcp</w:t>
            </w:r>
            <w:proofErr w:type="spellEnd"/>
            <w:r w:rsidRPr="005D6158">
              <w:t xml:space="preserve"> </w:t>
            </w:r>
          </w:p>
        </w:tc>
        <w:tc>
          <w:tcPr>
            <w:tcW w:w="2103" w:type="dxa"/>
          </w:tcPr>
          <w:p w14:paraId="48EF93FD" w14:textId="49E16C7E" w:rsidR="00570DF1" w:rsidRDefault="00570DF1" w:rsidP="00570DF1">
            <w:r w:rsidRPr="005D6158">
              <w:t xml:space="preserve">open  </w:t>
            </w:r>
          </w:p>
        </w:tc>
        <w:tc>
          <w:tcPr>
            <w:tcW w:w="2128" w:type="dxa"/>
          </w:tcPr>
          <w:p w14:paraId="55131FAD" w14:textId="62DCB5F8" w:rsidR="00570DF1" w:rsidRDefault="00570DF1" w:rsidP="00570DF1">
            <w:r w:rsidRPr="005D6158">
              <w:t xml:space="preserve">status  </w:t>
            </w:r>
          </w:p>
        </w:tc>
        <w:tc>
          <w:tcPr>
            <w:tcW w:w="2188" w:type="dxa"/>
          </w:tcPr>
          <w:p w14:paraId="2A0D1DF0" w14:textId="483DC66E" w:rsidR="00570DF1" w:rsidRDefault="00570DF1" w:rsidP="00570DF1">
            <w:r w:rsidRPr="005D6158">
              <w:t>1 (RPC #100024)</w:t>
            </w:r>
          </w:p>
        </w:tc>
      </w:tr>
    </w:tbl>
    <w:p w14:paraId="41144C08" w14:textId="77777777" w:rsidR="00D34130" w:rsidRDefault="00D34130" w:rsidP="00D34130"/>
    <w:p w14:paraId="4FFAEABD" w14:textId="77777777" w:rsidR="00D34130" w:rsidRDefault="00D34130"/>
    <w:p w14:paraId="6B0598D2" w14:textId="77777777" w:rsidR="00570DF1" w:rsidRDefault="00570DF1" w:rsidP="00570DF1"/>
    <w:p w14:paraId="30F64C11" w14:textId="50C4A8B3" w:rsidR="00570DF1" w:rsidRPr="001C0C80" w:rsidRDefault="00570DF1" w:rsidP="00570DF1">
      <w:pPr>
        <w:rPr>
          <w:b/>
          <w:bCs/>
        </w:rPr>
      </w:pPr>
      <w:r w:rsidRPr="001C0C80">
        <w:rPr>
          <w:b/>
          <w:bCs/>
        </w:rPr>
        <w:t>2.3 Operating System Detection</w:t>
      </w:r>
    </w:p>
    <w:p w14:paraId="790189CD" w14:textId="6A253886" w:rsidR="00570DF1" w:rsidRDefault="002474ED">
      <w:r>
        <w:rPr>
          <w:noProof/>
        </w:rPr>
        <w:drawing>
          <wp:anchor distT="0" distB="0" distL="114300" distR="114300" simplePos="0" relativeHeight="251659264" behindDoc="0" locked="0" layoutInCell="1" allowOverlap="1" wp14:anchorId="41D73DFE" wp14:editId="3B5A1C54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31270" cy="3864543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270" cy="386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713F0" w14:textId="77777777" w:rsidR="00570DF1" w:rsidRPr="00570DF1" w:rsidRDefault="00570DF1" w:rsidP="00570DF1"/>
    <w:p w14:paraId="44DBE0B1" w14:textId="77777777" w:rsidR="00570DF1" w:rsidRDefault="00570DF1"/>
    <w:p w14:paraId="4DFC08E2" w14:textId="77777777" w:rsidR="00570DF1" w:rsidRDefault="00570DF1">
      <w:r>
        <w:lastRenderedPageBreak/>
        <w:br w:type="textWrapping" w:clear="all"/>
      </w:r>
    </w:p>
    <w:p w14:paraId="0E1EA4DC" w14:textId="6BDE6600" w:rsidR="008863D2" w:rsidRDefault="002474ED">
      <w:r>
        <w:t>Command:</w:t>
      </w:r>
    </w:p>
    <w:p w14:paraId="48A735A8" w14:textId="37FC816D" w:rsidR="008863D2" w:rsidRDefault="002474ED">
      <w:proofErr w:type="spellStart"/>
      <w:r>
        <w:t>nmap</w:t>
      </w:r>
      <w:proofErr w:type="spellEnd"/>
      <w:r>
        <w:t xml:space="preserve"> -v -O 192.168.1</w:t>
      </w:r>
      <w:r w:rsidR="00570DF1">
        <w:t>90.0/24</w:t>
      </w:r>
    </w:p>
    <w:p w14:paraId="51C24E8A" w14:textId="77777777" w:rsidR="008863D2" w:rsidRDefault="008863D2"/>
    <w:p w14:paraId="264BDC2D" w14:textId="77777777" w:rsidR="008863D2" w:rsidRDefault="002474ED">
      <w:r>
        <w:t>Expected Output:</w:t>
      </w:r>
    </w:p>
    <w:p w14:paraId="3FDCD765" w14:textId="77777777" w:rsidR="00570DF1" w:rsidRDefault="00570DF1" w:rsidP="00570DF1">
      <w:r>
        <w:t>MAC Address: 00:0C:29:8E:1A:27 (VMware)</w:t>
      </w:r>
    </w:p>
    <w:p w14:paraId="164009E5" w14:textId="77777777" w:rsidR="00570DF1" w:rsidRDefault="00570DF1" w:rsidP="00570DF1">
      <w:r>
        <w:t>Device type: general purpose</w:t>
      </w:r>
    </w:p>
    <w:p w14:paraId="31C8659E" w14:textId="77777777" w:rsidR="00570DF1" w:rsidRDefault="00570DF1" w:rsidP="00570DF1">
      <w:r>
        <w:t>Running: Linux 2.6.X</w:t>
      </w:r>
    </w:p>
    <w:p w14:paraId="6FEF268D" w14:textId="77777777" w:rsidR="00570DF1" w:rsidRDefault="00570DF1" w:rsidP="00570DF1">
      <w:r>
        <w:t xml:space="preserve">OS CPE: </w:t>
      </w:r>
      <w:proofErr w:type="spellStart"/>
      <w:r>
        <w:t>cpe</w:t>
      </w:r>
      <w:proofErr w:type="spellEnd"/>
      <w:r>
        <w:t>:/o:linux:linux_kernel:2.6</w:t>
      </w:r>
    </w:p>
    <w:p w14:paraId="711EBCCA" w14:textId="7C8FC39E" w:rsidR="00570DF1" w:rsidRDefault="00570DF1">
      <w:r>
        <w:t>OS details: Linux 2.6.9 - 2.6.33</w:t>
      </w:r>
    </w:p>
    <w:p w14:paraId="420101DB" w14:textId="77777777" w:rsidR="008863D2" w:rsidRDefault="008863D2"/>
    <w:p w14:paraId="10E6EAE1" w14:textId="325082BB" w:rsidR="008863D2" w:rsidRPr="00DC5EE1" w:rsidRDefault="002474ED">
      <w:pPr>
        <w:rPr>
          <w:b/>
          <w:bCs/>
        </w:rPr>
      </w:pPr>
      <w:r w:rsidRPr="001C0C80">
        <w:rPr>
          <w:b/>
          <w:bCs/>
        </w:rPr>
        <w:t>📋 Task 3: Enumeration Summary</w:t>
      </w:r>
    </w:p>
    <w:p w14:paraId="05CD63DA" w14:textId="094BBF50" w:rsidR="008863D2" w:rsidRDefault="002474ED">
      <w:r>
        <w:t>Target IP Address: 192.168.</w:t>
      </w:r>
      <w:r w:rsidR="00570DF1">
        <w:t>190</w:t>
      </w:r>
      <w:r>
        <w:t>.1</w:t>
      </w:r>
      <w:r w:rsidR="00570DF1">
        <w:t>29</w:t>
      </w:r>
    </w:p>
    <w:p w14:paraId="337C58D2" w14:textId="77777777" w:rsidR="008863D2" w:rsidRDefault="002474ED">
      <w:r>
        <w:t>Operating System: Linux 2.6.9 - 2.6.33</w:t>
      </w:r>
    </w:p>
    <w:p w14:paraId="446833B9" w14:textId="6E866BA2" w:rsidR="008863D2" w:rsidRDefault="002474ED">
      <w:r>
        <w:t xml:space="preserve">MAC Address: </w:t>
      </w:r>
      <w:r w:rsidR="00570DF1">
        <w:t>: 00:0C:29:8E:1A:27 (VMware)</w:t>
      </w:r>
    </w:p>
    <w:p w14:paraId="31D2707A" w14:textId="7614F446" w:rsidR="008863D2" w:rsidRDefault="002474ED">
      <w:r>
        <w:t>Device Type: General-purpose</w:t>
      </w:r>
    </w:p>
    <w:p w14:paraId="280FC9FB" w14:textId="77777777" w:rsidR="00711226" w:rsidRDefault="00711226"/>
    <w:p w14:paraId="7131C9C4" w14:textId="77777777" w:rsidR="008863D2" w:rsidRDefault="002474ED">
      <w:r>
        <w:t>Open Services (Excluding Hidden Ports)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842"/>
        <w:gridCol w:w="3532"/>
      </w:tblGrid>
      <w:tr w:rsidR="00711226" w14:paraId="3A704767" w14:textId="77777777" w:rsidTr="00711226">
        <w:tc>
          <w:tcPr>
            <w:tcW w:w="1696" w:type="dxa"/>
          </w:tcPr>
          <w:p w14:paraId="3831097E" w14:textId="4B6C277E" w:rsidR="00711226" w:rsidRDefault="00711226">
            <w:r>
              <w:t xml:space="preserve">PORT    </w:t>
            </w:r>
          </w:p>
        </w:tc>
        <w:tc>
          <w:tcPr>
            <w:tcW w:w="1560" w:type="dxa"/>
          </w:tcPr>
          <w:p w14:paraId="4C45F78C" w14:textId="118A66E3" w:rsidR="00711226" w:rsidRDefault="00711226">
            <w:r>
              <w:t>STATE</w:t>
            </w:r>
          </w:p>
        </w:tc>
        <w:tc>
          <w:tcPr>
            <w:tcW w:w="1842" w:type="dxa"/>
          </w:tcPr>
          <w:p w14:paraId="333693D2" w14:textId="026581F2" w:rsidR="00711226" w:rsidRDefault="00711226">
            <w:r>
              <w:t>SERVICE</w:t>
            </w:r>
          </w:p>
        </w:tc>
        <w:tc>
          <w:tcPr>
            <w:tcW w:w="3532" w:type="dxa"/>
          </w:tcPr>
          <w:p w14:paraId="4FD1B096" w14:textId="1819CC88" w:rsidR="00711226" w:rsidRDefault="00711226">
            <w:r>
              <w:t>VERSION</w:t>
            </w:r>
          </w:p>
        </w:tc>
      </w:tr>
      <w:tr w:rsidR="00711226" w14:paraId="0A582714" w14:textId="77777777" w:rsidTr="00711226">
        <w:tc>
          <w:tcPr>
            <w:tcW w:w="1696" w:type="dxa"/>
          </w:tcPr>
          <w:p w14:paraId="00701D41" w14:textId="6B6A4601" w:rsidR="00711226" w:rsidRDefault="00711226">
            <w:r>
              <w:t>21/</w:t>
            </w:r>
            <w:proofErr w:type="spellStart"/>
            <w:r>
              <w:t>tcp</w:t>
            </w:r>
            <w:proofErr w:type="spellEnd"/>
            <w:r>
              <w:t xml:space="preserve">  </w:t>
            </w:r>
          </w:p>
        </w:tc>
        <w:tc>
          <w:tcPr>
            <w:tcW w:w="1560" w:type="dxa"/>
          </w:tcPr>
          <w:p w14:paraId="681EEA21" w14:textId="4DFB689E" w:rsidR="00711226" w:rsidRDefault="00711226">
            <w:r>
              <w:t xml:space="preserve">open  </w:t>
            </w:r>
          </w:p>
        </w:tc>
        <w:tc>
          <w:tcPr>
            <w:tcW w:w="1842" w:type="dxa"/>
          </w:tcPr>
          <w:p w14:paraId="0508D194" w14:textId="3A3B2030" w:rsidR="00711226" w:rsidRDefault="00711226">
            <w:r>
              <w:t xml:space="preserve">ftp     </w:t>
            </w:r>
          </w:p>
        </w:tc>
        <w:tc>
          <w:tcPr>
            <w:tcW w:w="3532" w:type="dxa"/>
          </w:tcPr>
          <w:p w14:paraId="3E5CD4B0" w14:textId="3B3B2839" w:rsidR="00711226" w:rsidRDefault="00711226">
            <w:proofErr w:type="spellStart"/>
            <w:r>
              <w:t>vsftpd</w:t>
            </w:r>
            <w:proofErr w:type="spellEnd"/>
            <w:r>
              <w:t xml:space="preserve"> 2.3.4</w:t>
            </w:r>
          </w:p>
        </w:tc>
      </w:tr>
      <w:tr w:rsidR="00711226" w14:paraId="6E30ED5D" w14:textId="77777777" w:rsidTr="00711226">
        <w:tc>
          <w:tcPr>
            <w:tcW w:w="1696" w:type="dxa"/>
          </w:tcPr>
          <w:p w14:paraId="72DFD426" w14:textId="2C109BD4" w:rsidR="00711226" w:rsidRDefault="00711226">
            <w:r>
              <w:t>22/</w:t>
            </w:r>
            <w:proofErr w:type="spellStart"/>
            <w:r>
              <w:t>tcp</w:t>
            </w:r>
            <w:proofErr w:type="spellEnd"/>
            <w:r>
              <w:t xml:space="preserve">  </w:t>
            </w:r>
          </w:p>
        </w:tc>
        <w:tc>
          <w:tcPr>
            <w:tcW w:w="1560" w:type="dxa"/>
          </w:tcPr>
          <w:p w14:paraId="0FDAA441" w14:textId="0D126843" w:rsidR="00711226" w:rsidRDefault="00711226">
            <w:r>
              <w:t xml:space="preserve">open  </w:t>
            </w:r>
          </w:p>
        </w:tc>
        <w:tc>
          <w:tcPr>
            <w:tcW w:w="1842" w:type="dxa"/>
          </w:tcPr>
          <w:p w14:paraId="51DBFB33" w14:textId="6C5A6AF0" w:rsidR="00711226" w:rsidRDefault="00711226">
            <w:r>
              <w:t xml:space="preserve">ssh     </w:t>
            </w:r>
          </w:p>
        </w:tc>
        <w:tc>
          <w:tcPr>
            <w:tcW w:w="3532" w:type="dxa"/>
          </w:tcPr>
          <w:p w14:paraId="7F40A618" w14:textId="4233A112" w:rsidR="00711226" w:rsidRDefault="00711226">
            <w:r>
              <w:t>OpenSSH 4.7p1 Debian 8ubuntu1</w:t>
            </w:r>
          </w:p>
        </w:tc>
      </w:tr>
    </w:tbl>
    <w:p w14:paraId="3D5DFBA0" w14:textId="77777777" w:rsidR="008863D2" w:rsidRDefault="008863D2"/>
    <w:p w14:paraId="598AFBD8" w14:textId="77777777" w:rsidR="008863D2" w:rsidRDefault="002474ED">
      <w:r>
        <w:t>Hidden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1382"/>
        <w:gridCol w:w="1843"/>
        <w:gridCol w:w="3248"/>
      </w:tblGrid>
      <w:tr w:rsidR="00711226" w14:paraId="2D03AD94" w14:textId="77777777" w:rsidTr="00711226">
        <w:tc>
          <w:tcPr>
            <w:tcW w:w="2157" w:type="dxa"/>
          </w:tcPr>
          <w:p w14:paraId="23A088CC" w14:textId="1050EE22" w:rsidR="00711226" w:rsidRDefault="00711226" w:rsidP="00711226">
            <w:r>
              <w:t xml:space="preserve">PORT  </w:t>
            </w:r>
          </w:p>
        </w:tc>
        <w:tc>
          <w:tcPr>
            <w:tcW w:w="1382" w:type="dxa"/>
          </w:tcPr>
          <w:p w14:paraId="60ACC483" w14:textId="29720625" w:rsidR="00711226" w:rsidRDefault="00711226" w:rsidP="00711226">
            <w:r>
              <w:t>STATE</w:t>
            </w:r>
          </w:p>
        </w:tc>
        <w:tc>
          <w:tcPr>
            <w:tcW w:w="1843" w:type="dxa"/>
          </w:tcPr>
          <w:p w14:paraId="5EFBBD97" w14:textId="64044242" w:rsidR="00711226" w:rsidRDefault="00711226" w:rsidP="00711226">
            <w:r>
              <w:t>SERVICE</w:t>
            </w:r>
          </w:p>
        </w:tc>
        <w:tc>
          <w:tcPr>
            <w:tcW w:w="3248" w:type="dxa"/>
          </w:tcPr>
          <w:p w14:paraId="7AA52830" w14:textId="1F8ED858" w:rsidR="00711226" w:rsidRDefault="00711226" w:rsidP="00711226">
            <w:r>
              <w:t>VERSION</w:t>
            </w:r>
          </w:p>
        </w:tc>
      </w:tr>
      <w:tr w:rsidR="00711226" w14:paraId="1E44A8D9" w14:textId="77777777" w:rsidTr="00711226">
        <w:tc>
          <w:tcPr>
            <w:tcW w:w="2157" w:type="dxa"/>
          </w:tcPr>
          <w:p w14:paraId="0126CF3A" w14:textId="17B3276F" w:rsidR="00711226" w:rsidRDefault="00711226" w:rsidP="00711226">
            <w:r>
              <w:t>8787/</w:t>
            </w:r>
            <w:proofErr w:type="spellStart"/>
            <w:r>
              <w:t>tcp</w:t>
            </w:r>
            <w:proofErr w:type="spellEnd"/>
            <w:r>
              <w:t xml:space="preserve">  </w:t>
            </w:r>
          </w:p>
        </w:tc>
        <w:tc>
          <w:tcPr>
            <w:tcW w:w="1382" w:type="dxa"/>
          </w:tcPr>
          <w:p w14:paraId="48E889FC" w14:textId="4DF3C896" w:rsidR="00711226" w:rsidRDefault="00711226" w:rsidP="00711226">
            <w:r>
              <w:t xml:space="preserve">open  </w:t>
            </w:r>
          </w:p>
        </w:tc>
        <w:tc>
          <w:tcPr>
            <w:tcW w:w="1843" w:type="dxa"/>
          </w:tcPr>
          <w:p w14:paraId="1C025EF1" w14:textId="27521C26" w:rsidR="00711226" w:rsidRDefault="00711226" w:rsidP="00711226">
            <w:proofErr w:type="spellStart"/>
            <w:r>
              <w:t>drb</w:t>
            </w:r>
            <w:proofErr w:type="spellEnd"/>
            <w:r>
              <w:t xml:space="preserve">         </w:t>
            </w:r>
          </w:p>
        </w:tc>
        <w:tc>
          <w:tcPr>
            <w:tcW w:w="3248" w:type="dxa"/>
          </w:tcPr>
          <w:p w14:paraId="2201130D" w14:textId="42D82CF6" w:rsidR="00711226" w:rsidRDefault="00711226" w:rsidP="00711226">
            <w:r>
              <w:t xml:space="preserve">Ruby </w:t>
            </w:r>
            <w:proofErr w:type="spellStart"/>
            <w:r>
              <w:t>DRb</w:t>
            </w:r>
            <w:proofErr w:type="spellEnd"/>
            <w:r>
              <w:t xml:space="preserve"> RMI</w:t>
            </w:r>
          </w:p>
        </w:tc>
      </w:tr>
      <w:tr w:rsidR="00711226" w14:paraId="01949D33" w14:textId="77777777" w:rsidTr="00711226">
        <w:tc>
          <w:tcPr>
            <w:tcW w:w="2157" w:type="dxa"/>
          </w:tcPr>
          <w:p w14:paraId="4B0E5F7A" w14:textId="750156E2" w:rsidR="00711226" w:rsidRDefault="00711226" w:rsidP="00711226">
            <w:r>
              <w:t>47436/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0171B293" w14:textId="2377337C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01DC706C" w14:textId="059C1DBD" w:rsidR="00711226" w:rsidRDefault="00711226" w:rsidP="00711226">
            <w:proofErr w:type="spellStart"/>
            <w:r>
              <w:t>mountd</w:t>
            </w:r>
            <w:proofErr w:type="spellEnd"/>
          </w:p>
        </w:tc>
        <w:tc>
          <w:tcPr>
            <w:tcW w:w="3248" w:type="dxa"/>
          </w:tcPr>
          <w:p w14:paraId="00D18980" w14:textId="3F3E01D1" w:rsidR="00711226" w:rsidRDefault="00711226" w:rsidP="00711226">
            <w:r>
              <w:t>1-3 (RPC #100005)</w:t>
            </w:r>
          </w:p>
        </w:tc>
      </w:tr>
      <w:tr w:rsidR="00711226" w14:paraId="312DF04E" w14:textId="77777777" w:rsidTr="00711226">
        <w:tc>
          <w:tcPr>
            <w:tcW w:w="2157" w:type="dxa"/>
          </w:tcPr>
          <w:p w14:paraId="3D5F6060" w14:textId="6AA17CA5" w:rsidR="00711226" w:rsidRDefault="00711226" w:rsidP="00711226">
            <w:r>
              <w:t>50918/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0F0116A0" w14:textId="5085CA65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37CDAEAC" w14:textId="36B46BA2" w:rsidR="00711226" w:rsidRDefault="00711226" w:rsidP="00711226">
            <w:r>
              <w:t>java-</w:t>
            </w:r>
            <w:proofErr w:type="spellStart"/>
            <w:r>
              <w:t>rmi</w:t>
            </w:r>
            <w:proofErr w:type="spellEnd"/>
          </w:p>
        </w:tc>
        <w:tc>
          <w:tcPr>
            <w:tcW w:w="3248" w:type="dxa"/>
          </w:tcPr>
          <w:p w14:paraId="68B2DF50" w14:textId="2EC9B26F" w:rsidR="00711226" w:rsidRDefault="00711226" w:rsidP="00711226">
            <w:r>
              <w:t xml:space="preserve">GNU </w:t>
            </w:r>
            <w:proofErr w:type="spellStart"/>
            <w:r>
              <w:t>Classpath</w:t>
            </w:r>
            <w:proofErr w:type="spellEnd"/>
            <w:r>
              <w:t xml:space="preserve"> </w:t>
            </w:r>
            <w:proofErr w:type="spellStart"/>
            <w:r>
              <w:t>grmiregistry</w:t>
            </w:r>
            <w:proofErr w:type="spellEnd"/>
          </w:p>
        </w:tc>
      </w:tr>
      <w:tr w:rsidR="00711226" w14:paraId="624678E2" w14:textId="77777777" w:rsidTr="00711226">
        <w:tc>
          <w:tcPr>
            <w:tcW w:w="2157" w:type="dxa"/>
          </w:tcPr>
          <w:p w14:paraId="4A68BDEC" w14:textId="64A0EF88" w:rsidR="00711226" w:rsidRDefault="00711226" w:rsidP="00711226">
            <w:r>
              <w:t>59995/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2F4ADB8E" w14:textId="3E7CD5F1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65D5A1BD" w14:textId="7A1441A7" w:rsidR="00711226" w:rsidRDefault="00711226" w:rsidP="00711226">
            <w:proofErr w:type="spellStart"/>
            <w:r>
              <w:t>nlockmgr</w:t>
            </w:r>
            <w:proofErr w:type="spellEnd"/>
            <w:r>
              <w:t xml:space="preserve">    </w:t>
            </w:r>
          </w:p>
        </w:tc>
        <w:tc>
          <w:tcPr>
            <w:tcW w:w="3248" w:type="dxa"/>
          </w:tcPr>
          <w:p w14:paraId="4FAAB09E" w14:textId="1BC7BBC4" w:rsidR="00711226" w:rsidRDefault="00711226" w:rsidP="00711226">
            <w:r>
              <w:t>1-4 (RPC #100021)</w:t>
            </w:r>
          </w:p>
        </w:tc>
      </w:tr>
      <w:tr w:rsidR="00711226" w14:paraId="5968E46B" w14:textId="77777777" w:rsidTr="00711226">
        <w:tc>
          <w:tcPr>
            <w:tcW w:w="2157" w:type="dxa"/>
          </w:tcPr>
          <w:p w14:paraId="44986DFD" w14:textId="0484E277" w:rsidR="00711226" w:rsidRDefault="00711226" w:rsidP="00711226">
            <w:r>
              <w:t>60004/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26C04E5D" w14:textId="1348DDC4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3A8B1C41" w14:textId="02C79882" w:rsidR="00711226" w:rsidRDefault="00711226" w:rsidP="00711226">
            <w:r>
              <w:t xml:space="preserve">status      </w:t>
            </w:r>
          </w:p>
        </w:tc>
        <w:tc>
          <w:tcPr>
            <w:tcW w:w="3248" w:type="dxa"/>
          </w:tcPr>
          <w:p w14:paraId="2197DB13" w14:textId="77777777" w:rsidR="00711226" w:rsidRDefault="00711226" w:rsidP="00711226">
            <w:r>
              <w:t xml:space="preserve">  1 (RPC #100024)</w:t>
            </w:r>
          </w:p>
          <w:p w14:paraId="05C7B49F" w14:textId="77777777" w:rsidR="00711226" w:rsidRDefault="00711226" w:rsidP="00711226"/>
        </w:tc>
      </w:tr>
    </w:tbl>
    <w:p w14:paraId="7B0D8E1D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⚔️ Task 4: Exploitation of Services</w:t>
      </w:r>
    </w:p>
    <w:p w14:paraId="79B393EE" w14:textId="77777777" w:rsidR="00711226" w:rsidRDefault="002474ED">
      <w:r>
        <w:rPr>
          <w:noProof/>
        </w:rPr>
        <w:drawing>
          <wp:inline distT="0" distB="0" distL="0" distR="0" wp14:anchorId="293A06DD" wp14:editId="10874078">
            <wp:extent cx="5029200" cy="17806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226">
        <w:t xml:space="preserve">              </w:t>
      </w:r>
      <w:proofErr w:type="spellStart"/>
      <w:r>
        <w:t>vsftpd</w:t>
      </w:r>
      <w:proofErr w:type="spellEnd"/>
      <w:r>
        <w:t xml:space="preserve"> 2.3.4: Exploited via known backdoor vulnerability.</w:t>
      </w:r>
      <w:r>
        <w:rPr>
          <w:noProof/>
        </w:rPr>
        <w:drawing>
          <wp:inline distT="0" distB="0" distL="0" distR="0" wp14:anchorId="791C1320" wp14:editId="5B54EC88">
            <wp:extent cx="5029200" cy="348218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OpenSSH 4.7p1: Brute-force attack executed successfully.</w:t>
      </w:r>
    </w:p>
    <w:p w14:paraId="7E7D5ED3" w14:textId="4A38A234" w:rsidR="008863D2" w:rsidRDefault="002474ED">
      <w:r>
        <w:rPr>
          <w:noProof/>
        </w:rPr>
        <w:lastRenderedPageBreak/>
        <w:drawing>
          <wp:inline distT="0" distB="0" distL="0" distR="0" wp14:anchorId="13447BDA" wp14:editId="5951C792">
            <wp:extent cx="4089640" cy="326136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0375" cy="326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975A" w14:textId="793F1901" w:rsidR="008863D2" w:rsidRDefault="002474ED">
      <w:r>
        <w:t>Java RMI: Remote code execution achieved via Metasploit module.</w:t>
      </w:r>
    </w:p>
    <w:p w14:paraId="0581AB28" w14:textId="3BC4C8FD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👤 Task 5: Creating a Privileged User</w:t>
      </w:r>
    </w:p>
    <w:p w14:paraId="5A8FDD5E" w14:textId="77777777" w:rsidR="008863D2" w:rsidRDefault="002474ED">
      <w:r>
        <w:t>Command:</w:t>
      </w:r>
    </w:p>
    <w:p w14:paraId="5C2C560F" w14:textId="056C4CD6" w:rsidR="008863D2" w:rsidRDefault="002474ED">
      <w:proofErr w:type="spellStart"/>
      <w:r>
        <w:t>adduser</w:t>
      </w:r>
      <w:proofErr w:type="spellEnd"/>
      <w:r>
        <w:t xml:space="preserve"> </w:t>
      </w:r>
      <w:proofErr w:type="spellStart"/>
      <w:r w:rsidR="00EB76D6">
        <w:t>anushka</w:t>
      </w:r>
      <w:proofErr w:type="spellEnd"/>
    </w:p>
    <w:p w14:paraId="2BEE6168" w14:textId="02525FEC" w:rsidR="008863D2" w:rsidRDefault="002474ED">
      <w:r>
        <w:t xml:space="preserve">Password: </w:t>
      </w:r>
      <w:r w:rsidR="00DC5EE1">
        <w:t>hello</w:t>
      </w:r>
    </w:p>
    <w:p w14:paraId="731B9218" w14:textId="77777777" w:rsidR="008863D2" w:rsidRDefault="008863D2"/>
    <w:p w14:paraId="03C08F38" w14:textId="77777777" w:rsidR="008863D2" w:rsidRDefault="002474ED">
      <w:r>
        <w:t>/</w:t>
      </w:r>
      <w:proofErr w:type="spellStart"/>
      <w:r>
        <w:t>etc</w:t>
      </w:r>
      <w:proofErr w:type="spellEnd"/>
      <w:r>
        <w:t>/passwd Entry:</w:t>
      </w:r>
    </w:p>
    <w:p w14:paraId="641C7DDD" w14:textId="34AEA99D" w:rsidR="00711226" w:rsidRDefault="00711226">
      <w:r>
        <w:rPr>
          <w:noProof/>
        </w:rPr>
        <w:drawing>
          <wp:inline distT="0" distB="0" distL="0" distR="0" wp14:anchorId="2BADCAE5" wp14:editId="43DF782C">
            <wp:extent cx="4945212" cy="148852"/>
            <wp:effectExtent l="0" t="0" r="0" b="3810"/>
            <wp:docPr id="5629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7426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212" cy="14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76E7" w14:textId="77777777" w:rsidR="00711226" w:rsidRDefault="002474ED">
      <w:pPr>
        <w:rPr>
          <w:noProof/>
        </w:rPr>
      </w:pPr>
      <w:r>
        <w:t>/</w:t>
      </w:r>
      <w:proofErr w:type="spellStart"/>
      <w:r>
        <w:t>etc</w:t>
      </w:r>
      <w:proofErr w:type="spellEnd"/>
      <w:r>
        <w:t>/shadow Hash:</w:t>
      </w:r>
    </w:p>
    <w:p w14:paraId="56690353" w14:textId="38BAB9CB" w:rsidR="008863D2" w:rsidRDefault="00711226">
      <w:r>
        <w:rPr>
          <w:noProof/>
        </w:rPr>
        <w:drawing>
          <wp:inline distT="0" distB="0" distL="0" distR="0" wp14:anchorId="3B90281D" wp14:editId="0B0E9C8C">
            <wp:extent cx="4707679" cy="191175"/>
            <wp:effectExtent l="0" t="0" r="0" b="0"/>
            <wp:docPr id="1572434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34324" name="Picture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7679" cy="1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7C8" w:rsidRPr="000427C8">
        <w:t xml:space="preserve"> </w:t>
      </w:r>
      <w:proofErr w:type="spellStart"/>
      <w:r w:rsidR="00EB76D6" w:rsidRPr="00EB76D6">
        <w:t>anushka</w:t>
      </w:r>
      <w:proofErr w:type="spellEnd"/>
      <w:r w:rsidR="00EB76D6" w:rsidRPr="00EB76D6">
        <w:t>:$1$BYshHNAq$HeGhmInTHUfkEN/</w:t>
      </w:r>
      <w:proofErr w:type="spellStart"/>
      <w:r w:rsidR="00EB76D6" w:rsidRPr="00EB76D6">
        <w:t>PiJbVb</w:t>
      </w:r>
      <w:proofErr w:type="spellEnd"/>
      <w:r w:rsidR="00EB76D6" w:rsidRPr="00EB76D6">
        <w:t>/</w:t>
      </w:r>
    </w:p>
    <w:p w14:paraId="3FE9B7FD" w14:textId="178A9D64" w:rsidR="008863D2" w:rsidRDefault="008863D2"/>
    <w:p w14:paraId="4A3EF0E0" w14:textId="075F6C94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🔓 Task 6: Cracking Password Hash</w:t>
      </w:r>
    </w:p>
    <w:p w14:paraId="1E000659" w14:textId="2EE68484" w:rsidR="00AF3818" w:rsidRDefault="002474ED" w:rsidP="00AF3818">
      <w:r>
        <w:t>Stored Hash in `</w:t>
      </w:r>
      <w:r w:rsidR="00EB76D6">
        <w:t>anushka</w:t>
      </w:r>
      <w:r>
        <w:t>.txt`:</w:t>
      </w:r>
    </w:p>
    <w:p w14:paraId="5E8610EB" w14:textId="6C187CA6" w:rsidR="00AF3818" w:rsidRPr="00AF3818" w:rsidRDefault="00EB76D6" w:rsidP="00AF3818">
      <w:proofErr w:type="spellStart"/>
      <w:r w:rsidRPr="00EB76D6">
        <w:t>anushka</w:t>
      </w:r>
      <w:proofErr w:type="spellEnd"/>
      <w:r w:rsidRPr="00EB76D6">
        <w:t>:$1$BYshHNAq$HeGhmInTHUfkEN/</w:t>
      </w:r>
      <w:proofErr w:type="spellStart"/>
      <w:r w:rsidRPr="00EB76D6">
        <w:t>PiJbVb</w:t>
      </w:r>
      <w:proofErr w:type="spellEnd"/>
      <w:r w:rsidRPr="00EB76D6">
        <w:t>/</w:t>
      </w:r>
    </w:p>
    <w:p w14:paraId="43E1468D" w14:textId="30D4607B" w:rsidR="008863D2" w:rsidRDefault="002474ED">
      <w:pPr>
        <w:pStyle w:val="Heading1"/>
      </w:pPr>
      <w:r>
        <w:lastRenderedPageBreak/>
        <w:t>Cracking Commands:</w:t>
      </w:r>
    </w:p>
    <w:p w14:paraId="6FEDD13D" w14:textId="1FB98700" w:rsidR="00DC5EE1" w:rsidRDefault="002474ED" w:rsidP="00DC5EE1">
      <w:pPr>
        <w:pStyle w:val="NoSpacing"/>
      </w:pPr>
      <w:r>
        <w:t xml:space="preserve">john </w:t>
      </w:r>
      <w:r w:rsidR="00EB76D6">
        <w:t>anushka</w:t>
      </w:r>
      <w:r>
        <w:t>.txt</w:t>
      </w:r>
    </w:p>
    <w:p w14:paraId="047C24F0" w14:textId="6E3C221E" w:rsidR="008863D2" w:rsidRDefault="002474ED" w:rsidP="00DC5EE1">
      <w:pPr>
        <w:pStyle w:val="NoSpacing"/>
      </w:pPr>
      <w:r>
        <w:t xml:space="preserve">john </w:t>
      </w:r>
      <w:r w:rsidR="00EB76D6">
        <w:t>anushka</w:t>
      </w:r>
      <w:r>
        <w:t>.txt --show</w:t>
      </w:r>
    </w:p>
    <w:p w14:paraId="0697E1CD" w14:textId="30A672D3" w:rsidR="008863D2" w:rsidRDefault="002474ED" w:rsidP="00DC5EE1">
      <w:pPr>
        <w:pStyle w:val="NoSpacing"/>
      </w:pPr>
      <w:r>
        <w:t xml:space="preserve">Cracked Password: </w:t>
      </w:r>
      <w:r w:rsidR="00DC5EE1">
        <w:t>hello</w:t>
      </w:r>
    </w:p>
    <w:p w14:paraId="0BBE3BFC" w14:textId="159DCF43" w:rsidR="008863D2" w:rsidRDefault="00DC5EE1">
      <w:r>
        <w:rPr>
          <w:noProof/>
        </w:rPr>
        <w:drawing>
          <wp:inline distT="0" distB="0" distL="0" distR="0" wp14:anchorId="62250651" wp14:editId="5307AB91">
            <wp:extent cx="4672425" cy="1615307"/>
            <wp:effectExtent l="0" t="0" r="0" b="4445"/>
            <wp:docPr id="25320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7949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2425" cy="16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E31A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🛡️ Task 7: Remediation and Recommendations</w:t>
      </w:r>
    </w:p>
    <w:p w14:paraId="28882AE6" w14:textId="77777777" w:rsidR="008863D2" w:rsidRDefault="008863D2"/>
    <w:p w14:paraId="0AE273DA" w14:textId="77777777" w:rsidR="008863D2" w:rsidRPr="00DD07D2" w:rsidRDefault="002474ED">
      <w:pPr>
        <w:rPr>
          <w:b/>
          <w:bCs/>
        </w:rPr>
      </w:pPr>
      <w:r w:rsidRPr="00DD07D2">
        <w:rPr>
          <w:b/>
          <w:bCs/>
        </w:rPr>
        <w:t>Identified Vulnerabilities &amp; Fixes:</w:t>
      </w:r>
    </w:p>
    <w:p w14:paraId="2C8331D0" w14:textId="77777777" w:rsidR="008863D2" w:rsidRDefault="008863D2"/>
    <w:p w14:paraId="401AB435" w14:textId="77777777" w:rsidR="008863D2" w:rsidRDefault="002474ED">
      <w:r>
        <w:t xml:space="preserve">1. </w:t>
      </w:r>
      <w:proofErr w:type="spellStart"/>
      <w:r>
        <w:t>vsftpd</w:t>
      </w:r>
      <w:proofErr w:type="spellEnd"/>
      <w:r>
        <w:t xml:space="preserve"> 2.3.4 – vulnerable backdoor</w:t>
      </w:r>
    </w:p>
    <w:p w14:paraId="5D3A18CE" w14:textId="76165E94" w:rsidR="008863D2" w:rsidRDefault="002474ED">
      <w:r>
        <w:t xml:space="preserve">   Fix: Upgrade to </w:t>
      </w:r>
      <w:proofErr w:type="spellStart"/>
      <w:r>
        <w:t>vsftpd</w:t>
      </w:r>
      <w:proofErr w:type="spellEnd"/>
      <w:r>
        <w:t xml:space="preserve"> 3.0.5</w:t>
      </w:r>
    </w:p>
    <w:p w14:paraId="18D68DE6" w14:textId="77777777" w:rsidR="008863D2" w:rsidRDefault="002474ED">
      <w:r>
        <w:t>2. OpenSSH 4.7p1 – outdated, brute-forceable</w:t>
      </w:r>
    </w:p>
    <w:p w14:paraId="18BB0F11" w14:textId="551A8969" w:rsidR="008863D2" w:rsidRDefault="002474ED">
      <w:r>
        <w:t xml:space="preserve">   Fix: Upgrade to OpenSSH 9.6</w:t>
      </w:r>
    </w:p>
    <w:p w14:paraId="5B3DC622" w14:textId="77777777" w:rsidR="008863D2" w:rsidRDefault="002474ED">
      <w:r>
        <w:t>3. Java RMI Service – allows remote execution</w:t>
      </w:r>
    </w:p>
    <w:p w14:paraId="7C51F5D8" w14:textId="22BD92B8" w:rsidR="008863D2" w:rsidRDefault="002474ED">
      <w:r>
        <w:t xml:space="preserve">   Fix: Disable or firewall restrict access</w:t>
      </w:r>
    </w:p>
    <w:p w14:paraId="1F23A2FE" w14:textId="6A079C54" w:rsidR="008863D2" w:rsidRPr="00DC5EE1" w:rsidRDefault="002474ED">
      <w:pPr>
        <w:rPr>
          <w:b/>
          <w:bCs/>
        </w:rPr>
      </w:pPr>
      <w:r w:rsidRPr="001C0C80">
        <w:rPr>
          <w:b/>
          <w:bCs/>
        </w:rPr>
        <w:t>🎓 Major Learnings</w:t>
      </w:r>
    </w:p>
    <w:p w14:paraId="3530B56D" w14:textId="77777777" w:rsidR="008863D2" w:rsidRDefault="002474ED" w:rsidP="00DC5EE1">
      <w:pPr>
        <w:ind w:left="720"/>
      </w:pPr>
      <w:r>
        <w:t>- Applied Nmap for full-range scanning and OS detection.</w:t>
      </w:r>
    </w:p>
    <w:p w14:paraId="28ACF78E" w14:textId="77777777" w:rsidR="008863D2" w:rsidRDefault="002474ED" w:rsidP="00DC5EE1">
      <w:pPr>
        <w:ind w:left="720"/>
      </w:pPr>
      <w:r>
        <w:t>- Understood enumeration and real-world exploitation techniques.</w:t>
      </w:r>
    </w:p>
    <w:p w14:paraId="0EA1DE14" w14:textId="77777777" w:rsidR="008863D2" w:rsidRDefault="002474ED" w:rsidP="00DC5EE1">
      <w:pPr>
        <w:ind w:left="720"/>
      </w:pPr>
      <w:r>
        <w:t>- Gained skills in privilege escalation and hash cracking.</w:t>
      </w:r>
    </w:p>
    <w:p w14:paraId="401E80AD" w14:textId="5C437A7B" w:rsidR="008863D2" w:rsidRDefault="002474ED" w:rsidP="00DC5EE1">
      <w:pPr>
        <w:ind w:left="720"/>
      </w:pPr>
      <w:r>
        <w:t>- Learned how to evaluate vulnerabilities and apply proper remediation.</w:t>
      </w:r>
    </w:p>
    <w:p w14:paraId="622C78FF" w14:textId="77777777" w:rsidR="001C0C80" w:rsidRDefault="001C0C80"/>
    <w:p w14:paraId="04A84FEF" w14:textId="41053395" w:rsidR="008863D2" w:rsidRDefault="002474ED">
      <w:r>
        <w:t>📘 This project simulates a real-world penetration test using open-source tools and is intended strictly for educational purposes.</w:t>
      </w:r>
    </w:p>
    <w:sectPr w:rsidR="008863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40D67" w14:textId="77777777" w:rsidR="00426099" w:rsidRDefault="00426099" w:rsidP="00570DF1">
      <w:pPr>
        <w:spacing w:after="0" w:line="240" w:lineRule="auto"/>
      </w:pPr>
      <w:r>
        <w:separator/>
      </w:r>
    </w:p>
  </w:endnote>
  <w:endnote w:type="continuationSeparator" w:id="0">
    <w:p w14:paraId="0155C9C7" w14:textId="77777777" w:rsidR="00426099" w:rsidRDefault="00426099" w:rsidP="0057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DD842" w14:textId="77777777" w:rsidR="00426099" w:rsidRDefault="00426099" w:rsidP="00570DF1">
      <w:pPr>
        <w:spacing w:after="0" w:line="240" w:lineRule="auto"/>
      </w:pPr>
      <w:r>
        <w:separator/>
      </w:r>
    </w:p>
  </w:footnote>
  <w:footnote w:type="continuationSeparator" w:id="0">
    <w:p w14:paraId="25FF3B1A" w14:textId="77777777" w:rsidR="00426099" w:rsidRDefault="00426099" w:rsidP="00570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125A09"/>
    <w:multiLevelType w:val="hybridMultilevel"/>
    <w:tmpl w:val="BEBCD5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670A23"/>
    <w:multiLevelType w:val="hybridMultilevel"/>
    <w:tmpl w:val="31AC05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9E1B6C"/>
    <w:multiLevelType w:val="hybridMultilevel"/>
    <w:tmpl w:val="ED3CA7FC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 w15:restartNumberingAfterBreak="0">
    <w:nsid w:val="4A01570B"/>
    <w:multiLevelType w:val="hybridMultilevel"/>
    <w:tmpl w:val="4F64038E"/>
    <w:lvl w:ilvl="0" w:tplc="0F6AC49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3395B"/>
    <w:multiLevelType w:val="hybridMultilevel"/>
    <w:tmpl w:val="D646CF98"/>
    <w:lvl w:ilvl="0" w:tplc="59BC063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2B1F00"/>
    <w:multiLevelType w:val="hybridMultilevel"/>
    <w:tmpl w:val="96FCEE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0556058">
    <w:abstractNumId w:val="8"/>
  </w:num>
  <w:num w:numId="2" w16cid:durableId="1489398988">
    <w:abstractNumId w:val="6"/>
  </w:num>
  <w:num w:numId="3" w16cid:durableId="1330714317">
    <w:abstractNumId w:val="5"/>
  </w:num>
  <w:num w:numId="4" w16cid:durableId="1764450851">
    <w:abstractNumId w:val="4"/>
  </w:num>
  <w:num w:numId="5" w16cid:durableId="2009749860">
    <w:abstractNumId w:val="7"/>
  </w:num>
  <w:num w:numId="6" w16cid:durableId="2014065036">
    <w:abstractNumId w:val="3"/>
  </w:num>
  <w:num w:numId="7" w16cid:durableId="865293245">
    <w:abstractNumId w:val="2"/>
  </w:num>
  <w:num w:numId="8" w16cid:durableId="1159930278">
    <w:abstractNumId w:val="1"/>
  </w:num>
  <w:num w:numId="9" w16cid:durableId="1738479903">
    <w:abstractNumId w:val="0"/>
  </w:num>
  <w:num w:numId="10" w16cid:durableId="277688670">
    <w:abstractNumId w:val="9"/>
  </w:num>
  <w:num w:numId="11" w16cid:durableId="1244484503">
    <w:abstractNumId w:val="12"/>
  </w:num>
  <w:num w:numId="12" w16cid:durableId="77295281">
    <w:abstractNumId w:val="14"/>
  </w:num>
  <w:num w:numId="13" w16cid:durableId="20281179">
    <w:abstractNumId w:val="10"/>
  </w:num>
  <w:num w:numId="14" w16cid:durableId="1157459699">
    <w:abstractNumId w:val="13"/>
  </w:num>
  <w:num w:numId="15" w16cid:durableId="4351783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7C8"/>
    <w:rsid w:val="0006063C"/>
    <w:rsid w:val="0015074B"/>
    <w:rsid w:val="00173241"/>
    <w:rsid w:val="0019106B"/>
    <w:rsid w:val="001C0C80"/>
    <w:rsid w:val="002474ED"/>
    <w:rsid w:val="0029639D"/>
    <w:rsid w:val="00326F90"/>
    <w:rsid w:val="003F32A7"/>
    <w:rsid w:val="00426099"/>
    <w:rsid w:val="004D6003"/>
    <w:rsid w:val="00570DF1"/>
    <w:rsid w:val="005B04DC"/>
    <w:rsid w:val="005E7389"/>
    <w:rsid w:val="006366C5"/>
    <w:rsid w:val="006519DC"/>
    <w:rsid w:val="00711226"/>
    <w:rsid w:val="008863D2"/>
    <w:rsid w:val="00947C26"/>
    <w:rsid w:val="00954113"/>
    <w:rsid w:val="009C01DD"/>
    <w:rsid w:val="00A31AA1"/>
    <w:rsid w:val="00AA1D8D"/>
    <w:rsid w:val="00AF3818"/>
    <w:rsid w:val="00B47730"/>
    <w:rsid w:val="00BE42B7"/>
    <w:rsid w:val="00C01B35"/>
    <w:rsid w:val="00C572F3"/>
    <w:rsid w:val="00CB0664"/>
    <w:rsid w:val="00D34130"/>
    <w:rsid w:val="00DC5EE1"/>
    <w:rsid w:val="00DD07D2"/>
    <w:rsid w:val="00DD535C"/>
    <w:rsid w:val="00DE153A"/>
    <w:rsid w:val="00EB76D6"/>
    <w:rsid w:val="00EC2F2B"/>
    <w:rsid w:val="00ED7DB0"/>
    <w:rsid w:val="00F17B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9F916"/>
  <w14:defaultImageDpi w14:val="300"/>
  <w15:docId w15:val="{EF96B502-6468-E543-86B9-E88A8083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3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DCA1E3-7305-1142-AA31-DC6B0794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Chandra Keshav Kumar Singh</cp:lastModifiedBy>
  <cp:revision>9</cp:revision>
  <dcterms:created xsi:type="dcterms:W3CDTF">2025-05-17T14:06:00Z</dcterms:created>
  <dcterms:modified xsi:type="dcterms:W3CDTF">2025-05-18T12:01:00Z</dcterms:modified>
  <cp:category/>
</cp:coreProperties>
</file>